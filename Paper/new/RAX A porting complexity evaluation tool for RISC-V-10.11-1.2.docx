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4"/>
        <w:spacing w:line="264" w:lineRule="auto"/>
        <w:rPr>
          <w14:ligatures w14:val="standard"/>
        </w:rPr>
      </w:pPr>
      <w:r>
        <w:rPr>
          <w:rFonts w:hint="eastAsia"/>
          <w:lang w:eastAsia="zh-CN"/>
          <w14:ligatures w14:val="standard"/>
        </w:rPr>
        <w:t>RAX: A porting complexity evaluation tool for RISC-V</w:t>
      </w:r>
    </w:p>
    <w:p>
      <w:pPr>
        <w:pStyle w:val="85"/>
        <w:rPr>
          <w14:ligatures w14:val="standard"/>
        </w:rPr>
      </w:pPr>
      <w:r>
        <w:rPr>
          <w:bCs/>
          <w14:ligatures w14:val="standard"/>
        </w:rPr>
        <w:t>Insert Subtitle Here</w:t>
      </w:r>
    </w:p>
    <w:p>
      <w:pPr>
        <w:pStyle w:val="149"/>
        <w:rPr>
          <w:rStyle w:val="174"/>
          <w14:ligatures w14:val="standard"/>
        </w:rPr>
        <w:sectPr>
          <w:headerReference r:id="rId7" w:type="default"/>
          <w:footerReference r:id="rId9" w:type="default"/>
          <w:headerReference r:id="rId8" w:type="even"/>
          <w:footerReference r:id="rId10" w:type="even"/>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1"/>
          <w:titlePg/>
          <w:docGrid w:linePitch="360" w:charSpace="0"/>
        </w:sectPr>
      </w:pPr>
    </w:p>
    <w:p>
      <w:pPr>
        <w:pStyle w:val="149"/>
        <w:jc w:val="center"/>
        <w:rPr>
          <w14:ligatures w14:val="standard"/>
        </w:rPr>
      </w:pPr>
      <w:r>
        <w:rPr>
          <w:rStyle w:val="174"/>
          <w14:ligatures w14:val="standard"/>
        </w:rPr>
        <w:t>FirstName</w:t>
      </w:r>
      <w:r>
        <w:rPr>
          <w14:ligatures w14:val="standard"/>
        </w:rPr>
        <w:t xml:space="preserve"> </w:t>
      </w:r>
      <w:r>
        <w:rPr>
          <w:rStyle w:val="209"/>
          <w14:ligatures w14:val="standard"/>
        </w:rPr>
        <w:t>Surname</w:t>
      </w:r>
      <w:r>
        <w:rPr>
          <w:vertAlign w:val="superscript"/>
          <w14:ligatures w14:val="standard"/>
        </w:rPr>
        <w:t>†</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 xml:space="preserve"> Institution/University Name</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City</w:t>
      </w:r>
      <w:r>
        <w:rPr>
          <w:sz w:val="20"/>
          <w14:ligatures w14:val="standard"/>
        </w:rPr>
        <w:t xml:space="preserve"> </w:t>
      </w:r>
      <w:r>
        <w:rPr>
          <w:rStyle w:val="204"/>
          <w:color w:val="auto"/>
          <w:sz w:val="20"/>
          <w14:ligatures w14:val="standard"/>
        </w:rPr>
        <w:t>State</w:t>
      </w:r>
      <w:r>
        <w:rPr>
          <w:rStyle w:val="192"/>
          <w:color w:val="auto"/>
          <w:sz w:val="20"/>
          <w14:ligatures w14:val="standard"/>
        </w:rPr>
        <w:t xml:space="preserve"> </w:t>
      </w:r>
      <w:r>
        <w:rPr>
          <w:rStyle w:val="161"/>
          <w:sz w:val="20"/>
          <w14:ligatures w14:val="standard"/>
        </w:rPr>
        <w:t>Country</w:t>
      </w:r>
      <w:r>
        <w:rPr>
          <w:sz w:val="20"/>
          <w14:ligatures w14:val="standard"/>
        </w:rPr>
        <w:br w:type="textWrapping"/>
      </w:r>
      <w:r>
        <w:rPr>
          <w:sz w:val="20"/>
          <w14:ligatures w14:val="standard"/>
        </w:rPr>
        <w:t xml:space="preserve"> </w:t>
      </w:r>
      <w:r>
        <w:rPr>
          <w:rStyle w:val="168"/>
          <w:color w:val="auto"/>
          <w:sz w:val="20"/>
          <w14:ligatures w14:val="standard"/>
        </w:rPr>
        <w:t>email@email.com</w:t>
      </w:r>
    </w:p>
    <w:p>
      <w:pPr>
        <w:pStyle w:val="149"/>
        <w:jc w:val="center"/>
        <w:rPr>
          <w14:ligatures w14:val="standard"/>
        </w:rPr>
      </w:pPr>
      <w:r>
        <w:rPr>
          <w:rStyle w:val="174"/>
          <w14:ligatures w14:val="standard"/>
        </w:rPr>
        <w:t>FirstName</w:t>
      </w:r>
      <w:r>
        <w:rPr>
          <w14:ligatures w14:val="standard"/>
        </w:rPr>
        <w:t xml:space="preserve"> </w:t>
      </w:r>
      <w:r>
        <w:rPr>
          <w:rStyle w:val="209"/>
          <w14:ligatures w14:val="standard"/>
        </w:rPr>
        <w:t>Surname</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 xml:space="preserve"> Institution/University Name</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City</w:t>
      </w:r>
      <w:r>
        <w:rPr>
          <w:sz w:val="20"/>
          <w14:ligatures w14:val="standard"/>
        </w:rPr>
        <w:t xml:space="preserve"> </w:t>
      </w:r>
      <w:r>
        <w:rPr>
          <w:rStyle w:val="204"/>
          <w:color w:val="auto"/>
          <w:sz w:val="20"/>
          <w14:ligatures w14:val="standard"/>
        </w:rPr>
        <w:t>State</w:t>
      </w:r>
      <w:r>
        <w:rPr>
          <w:rStyle w:val="192"/>
          <w:color w:val="auto"/>
          <w:sz w:val="20"/>
          <w14:ligatures w14:val="standard"/>
        </w:rPr>
        <w:t xml:space="preserve"> </w:t>
      </w:r>
      <w:r>
        <w:rPr>
          <w:rStyle w:val="161"/>
          <w:sz w:val="20"/>
          <w14:ligatures w14:val="standard"/>
        </w:rPr>
        <w:t>Country</w:t>
      </w:r>
      <w:r>
        <w:rPr>
          <w:sz w:val="20"/>
          <w14:ligatures w14:val="standard"/>
        </w:rPr>
        <w:br w:type="textWrapping"/>
      </w:r>
      <w:r>
        <w:rPr>
          <w:sz w:val="20"/>
          <w14:ligatures w14:val="standard"/>
        </w:rPr>
        <w:t xml:space="preserve"> </w:t>
      </w:r>
      <w:r>
        <w:fldChar w:fldCharType="begin"/>
      </w:r>
      <w:r>
        <w:instrText xml:space="preserve"> HYPERLINK "mailto:email@email.com" </w:instrText>
      </w:r>
      <w:r>
        <w:fldChar w:fldCharType="separate"/>
      </w:r>
      <w:r>
        <w:rPr>
          <w:rStyle w:val="43"/>
          <w:color w:val="auto"/>
          <w:u w:val="none"/>
          <w14:ligatures w14:val="standard"/>
        </w:rPr>
        <w:t>email@email.com</w:t>
      </w:r>
      <w:r>
        <w:rPr>
          <w:rStyle w:val="43"/>
          <w:color w:val="auto"/>
          <w:u w:val="none"/>
          <w14:ligatures w14:val="standard"/>
        </w:rPr>
        <w:fldChar w:fldCharType="end"/>
      </w:r>
    </w:p>
    <w:p>
      <w:pPr>
        <w:pStyle w:val="149"/>
        <w:jc w:val="center"/>
        <w:rPr>
          <w14:ligatures w14:val="standard"/>
        </w:rPr>
      </w:pPr>
      <w:r>
        <w:rPr>
          <w:rStyle w:val="174"/>
          <w14:ligatures w14:val="standard"/>
        </w:rPr>
        <w:t>FirstName</w:t>
      </w:r>
      <w:r>
        <w:rPr>
          <w14:ligatures w14:val="standard"/>
        </w:rPr>
        <w:t xml:space="preserve"> </w:t>
      </w:r>
      <w:r>
        <w:rPr>
          <w:rStyle w:val="209"/>
          <w14:ligatures w14:val="standard"/>
        </w:rPr>
        <w:t>Surname</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 xml:space="preserve"> Institution/University Name</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City</w:t>
      </w:r>
      <w:r>
        <w:rPr>
          <w:sz w:val="20"/>
          <w14:ligatures w14:val="standard"/>
        </w:rPr>
        <w:t xml:space="preserve"> </w:t>
      </w:r>
      <w:r>
        <w:rPr>
          <w:rStyle w:val="204"/>
          <w:color w:val="auto"/>
          <w:sz w:val="20"/>
          <w14:ligatures w14:val="standard"/>
        </w:rPr>
        <w:t>State</w:t>
      </w:r>
      <w:r>
        <w:rPr>
          <w:rStyle w:val="192"/>
          <w:color w:val="auto"/>
          <w:sz w:val="20"/>
          <w14:ligatures w14:val="standard"/>
        </w:rPr>
        <w:t xml:space="preserve"> </w:t>
      </w:r>
      <w:r>
        <w:rPr>
          <w:rStyle w:val="161"/>
          <w:sz w:val="20"/>
          <w14:ligatures w14:val="standard"/>
        </w:rPr>
        <w:t>Country</w:t>
      </w:r>
      <w:r>
        <w:rPr>
          <w:sz w:val="20"/>
          <w14:ligatures w14:val="standard"/>
        </w:rPr>
        <w:br w:type="textWrapping"/>
      </w:r>
      <w:r>
        <w:rPr>
          <w:sz w:val="20"/>
          <w14:ligatures w14:val="standard"/>
        </w:rPr>
        <w:t xml:space="preserve"> </w:t>
      </w:r>
      <w:r>
        <w:rPr>
          <w:rStyle w:val="168"/>
          <w:color w:val="auto"/>
          <w:sz w:val="20"/>
          <w14:ligatures w14:val="standard"/>
        </w:rPr>
        <w:t>email@email.com</w:t>
      </w:r>
    </w:p>
    <w:p>
      <w:pPr>
        <w:pStyle w:val="213"/>
        <w:rPr>
          <w:rFonts w:ascii="Cambria Math" w:hAnsi="Cambria Math" w:cs="Cambria Math"/>
          <w:bCs/>
          <w:color w:val="auto"/>
          <w:vertAlign w:val="superscript"/>
          <w14:ligatures w14:val="standard"/>
        </w:rPr>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720" w:num="3"/>
          <w:titlePg/>
          <w:docGrid w:linePitch="360" w:charSpace="0"/>
        </w:sectPr>
      </w:pPr>
    </w:p>
    <w:p>
      <w:pPr>
        <w:pStyle w:val="147"/>
        <w:rPr>
          <w:color w:val="auto"/>
          <w14:ligatures w14:val="standard"/>
        </w:rPr>
      </w:pPr>
    </w:p>
    <w:p>
      <w:pPr>
        <w:pStyle w:val="136"/>
        <w:rPr>
          <w14:ligatures w14:val="standard"/>
        </w:rPr>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1"/>
          <w:titlePg/>
          <w:docGrid w:linePitch="360" w:charSpace="0"/>
        </w:sectPr>
      </w:pPr>
    </w:p>
    <w:p>
      <w:pPr>
        <w:pStyle w:val="136"/>
        <w:rPr>
          <w14:ligatures w14:val="standard"/>
        </w:rPr>
      </w:pPr>
      <w:r>
        <w:rPr>
          <w14:ligatures w14:val="standard"/>
        </w:rPr>
        <w:t>ABSTRACT</w:t>
      </w:r>
    </w:p>
    <w:p>
      <w:pPr>
        <w:pStyle w:val="114"/>
        <w:pBdr>
          <w:top w:val="single" w:color="auto" w:sz="4" w:space="3"/>
        </w:pBdr>
        <w:spacing w:line="264" w:lineRule="auto"/>
        <w:rPr>
          <w:rFonts w:eastAsia="Verdana"/>
          <w14:ligatures w14:val="standard"/>
        </w:rPr>
      </w:pPr>
      <w:r>
        <w:rPr>
          <w:rFonts w:hint="eastAsia"/>
          <w14:ligatures w14:val="standard"/>
        </w:rPr>
        <w:t>In recent years, RISC-V</w:t>
      </w:r>
      <w:r>
        <w:rPr>
          <w:rFonts w:hint="eastAsia" w:eastAsia="宋体"/>
          <w:lang w:val="en-US" w:eastAsia="zh-CN"/>
          <w14:ligatures w14:val="standard"/>
        </w:rPr>
        <w:t xml:space="preserve"> instruction set architecture(ISA)</w:t>
      </w:r>
      <w:r>
        <w:rPr>
          <w:rFonts w:hint="eastAsia"/>
          <w14:ligatures w14:val="standard"/>
        </w:rPr>
        <w:t xml:space="preserve"> has attracted the attention of the</w:t>
      </w:r>
      <w:r>
        <w:rPr>
          <w:rFonts w:hint="eastAsia"/>
          <w:lang w:eastAsia="zh-CN"/>
          <w14:ligatures w14:val="standard"/>
        </w:rPr>
        <w:t xml:space="preserve"> </w:t>
      </w:r>
      <w:r>
        <w:rPr>
          <w:lang w:eastAsia="zh-CN"/>
          <w14:ligatures w14:val="standard"/>
        </w:rPr>
        <w:t xml:space="preserve">information technology </w:t>
      </w:r>
      <w:r>
        <w:rPr>
          <w:rFonts w:hint="eastAsia"/>
          <w14:ligatures w14:val="standard"/>
        </w:rPr>
        <w:t xml:space="preserve">industry due to its open source, modular design, and simplicity. However, </w:t>
      </w:r>
      <w:r>
        <w:rPr>
          <w:rFonts w:hint="eastAsia" w:eastAsia="宋体"/>
          <w:lang w:val="en-US" w:eastAsia="zh-CN"/>
          <w14:ligatures w14:val="standard"/>
        </w:rPr>
        <w:t>t</w:t>
      </w:r>
      <w:r>
        <w:rPr>
          <w:rFonts w:hint="eastAsia"/>
          <w14:ligatures w14:val="standard"/>
        </w:rPr>
        <w:t xml:space="preserve">here is a lack of standardized metrics and methods </w:t>
      </w:r>
      <w:r>
        <w:rPr>
          <w:rFonts w:hint="eastAsia" w:eastAsia="宋体"/>
          <w:lang w:val="en-US" w:eastAsia="zh-CN"/>
          <w14:ligatures w14:val="standard"/>
        </w:rPr>
        <w:t>to measure</w:t>
      </w:r>
      <w:r>
        <w:rPr>
          <w:rFonts w:hint="eastAsia"/>
          <w14:ligatures w14:val="standard"/>
        </w:rPr>
        <w:t xml:space="preserve"> software architecture </w:t>
      </w:r>
      <w:r>
        <w:rPr>
          <w:rFonts w:hint="eastAsia" w:eastAsia="宋体"/>
          <w:lang w:val="en-US" w:eastAsia="zh-CN"/>
          <w14:ligatures w14:val="standard"/>
        </w:rPr>
        <w:t>portability,which helps to establish a mature software ecosystem in RISC-V</w:t>
      </w:r>
      <w:r>
        <w:rPr>
          <w:rFonts w:hint="eastAsia"/>
          <w14:ligatures w14:val="standard"/>
        </w:rPr>
        <w:t>.</w:t>
      </w:r>
      <w:r>
        <w:rPr>
          <w:rFonts w:hint="eastAsia" w:eastAsia="宋体"/>
          <w:lang w:eastAsia="zh-CN"/>
          <w14:ligatures w14:val="standard"/>
        </w:rPr>
        <w:t>A</w:t>
      </w:r>
      <w:r>
        <w:rPr>
          <w14:ligatures w14:val="standard"/>
        </w:rPr>
        <w:t xml:space="preserve"> theoretical framework is urgently needed as a guide to summarize important </w:t>
      </w:r>
      <w:r>
        <w:rPr>
          <w:rFonts w:hint="eastAsia" w:eastAsia="宋体"/>
          <w:lang w:val="en-US" w:eastAsia="zh-CN"/>
          <w14:ligatures w14:val="standard"/>
        </w:rPr>
        <w:t>porting</w:t>
      </w:r>
      <w:r>
        <w:rPr>
          <w14:ligatures w14:val="standard"/>
        </w:rPr>
        <w:t>-related factors and design a</w:t>
      </w:r>
      <w:r>
        <w:rPr>
          <w:rFonts w:hint="eastAsia" w:eastAsia="宋体"/>
          <w:lang w:eastAsia="zh-CN"/>
          <w14:ligatures w14:val="standard"/>
        </w:rPr>
        <w:t>n</w:t>
      </w:r>
      <w:r>
        <w:rPr>
          <w14:ligatures w14:val="standard"/>
        </w:rPr>
        <w:t xml:space="preserve"> </w:t>
      </w:r>
      <w:r>
        <w:rPr>
          <w:rFonts w:hint="eastAsia"/>
          <w14:ligatures w14:val="standard"/>
        </w:rPr>
        <w:t>automated</w:t>
      </w:r>
      <w:r>
        <w:rPr>
          <w:rFonts w:hint="eastAsia" w:eastAsia="宋体"/>
          <w:lang w:eastAsia="zh-CN"/>
          <w14:ligatures w14:val="standard"/>
        </w:rPr>
        <w:t xml:space="preserve"> </w:t>
      </w:r>
      <w:r>
        <w:rPr>
          <w14:ligatures w14:val="standard"/>
        </w:rPr>
        <w:t xml:space="preserve">RISC-V-oriented </w:t>
      </w:r>
      <w:r>
        <w:rPr>
          <w:rFonts w:hint="eastAsia" w:eastAsia="宋体"/>
          <w:lang w:val="en-US" w:eastAsia="zh-CN"/>
          <w14:ligatures w14:val="standard"/>
        </w:rPr>
        <w:t>porting</w:t>
      </w:r>
      <w:r>
        <w:rPr>
          <w14:ligatures w14:val="standard"/>
        </w:rPr>
        <w:t xml:space="preserve"> complexity evaluation tool to solve the problem. </w:t>
      </w:r>
      <w:r>
        <w:rPr>
          <w:rFonts w:hint="eastAsia" w:eastAsia="宋体"/>
          <w:lang w:val="en-US" w:eastAsia="zh-CN"/>
          <w14:ligatures w14:val="standard"/>
        </w:rPr>
        <w:t>We propose RAX</w:t>
      </w:r>
      <w:r>
        <w:rPr>
          <w14:ligatures w14:val="standard"/>
        </w:rPr>
        <w:t xml:space="preserve"> </w:t>
      </w:r>
      <w:r>
        <w:rPr>
          <w:rFonts w:hint="eastAsia" w:eastAsia="宋体"/>
          <w:lang w:val="en-US" w:eastAsia="zh-CN"/>
          <w14:ligatures w14:val="standard"/>
        </w:rPr>
        <w:t xml:space="preserve">,it </w:t>
      </w:r>
      <w:r>
        <w:rPr>
          <w14:ligatures w14:val="standard"/>
        </w:rPr>
        <w:t xml:space="preserve">will help recommend software with varying degrees of porting complexity to development teams. </w:t>
      </w:r>
      <w:r>
        <w:rPr>
          <w:rFonts w:hint="eastAsia" w:eastAsia="宋体"/>
          <w:lang w:val="en-US" w:eastAsia="zh-CN"/>
          <w14:ligatures w14:val="standard"/>
        </w:rPr>
        <w:t>RAX</w:t>
      </w:r>
      <w:r>
        <w:rPr>
          <w:rFonts w:hint="eastAsia"/>
          <w14:ligatures w14:val="standard"/>
        </w:rPr>
        <w:t xml:space="preserve"> first </w:t>
      </w:r>
      <w:r>
        <w:rPr>
          <w14:ligatures w14:val="standard"/>
        </w:rPr>
        <w:t>retrieves porting</w:t>
      </w:r>
      <w:r>
        <w:rPr>
          <w:rFonts w:hint="eastAsia"/>
          <w:lang w:eastAsia="zh-CN"/>
          <w14:ligatures w14:val="standard"/>
        </w:rPr>
        <w:t xml:space="preserve"> modification</w:t>
      </w:r>
      <w:r>
        <w:rPr>
          <w14:ligatures w14:val="standard"/>
        </w:rPr>
        <w:t xml:space="preserve"> </w:t>
      </w:r>
      <w:r>
        <w:rPr>
          <w:rFonts w:hint="eastAsia"/>
          <w14:ligatures w14:val="standard"/>
        </w:rPr>
        <w:t xml:space="preserve">information of the adapted project according to the Git version control tool, classifies </w:t>
      </w:r>
      <w:r>
        <w:rPr>
          <w:rFonts w:hint="eastAsia"/>
          <w:lang w:eastAsia="zh-CN"/>
          <w14:ligatures w14:val="standard"/>
        </w:rPr>
        <w:t>it through</w:t>
      </w:r>
      <w:r>
        <w:rPr>
          <w:rFonts w:hint="eastAsia"/>
          <w14:ligatures w14:val="standard"/>
        </w:rPr>
        <w:t xml:space="preserve"> manual analysis,</w:t>
      </w:r>
      <w:r>
        <w:rPr>
          <w14:ligatures w14:val="standard"/>
        </w:rPr>
        <w:t xml:space="preserve"> </w:t>
      </w:r>
      <w:r>
        <w:rPr>
          <w:rFonts w:hint="eastAsia"/>
          <w:lang w:eastAsia="zh-CN"/>
          <w14:ligatures w14:val="standard"/>
        </w:rPr>
        <w:t>and</w:t>
      </w:r>
      <w:r>
        <w:rPr>
          <w:rFonts w:hint="eastAsia"/>
          <w14:ligatures w14:val="standard"/>
        </w:rPr>
        <w:t xml:space="preserve"> selects the most important </w:t>
      </w:r>
      <w:r>
        <w:rPr>
          <w:rFonts w:hint="eastAsia" w:eastAsia="宋体"/>
          <w:lang w:val="en-US" w:eastAsia="zh-CN"/>
          <w14:ligatures w14:val="standard"/>
        </w:rPr>
        <w:t>porting</w:t>
      </w:r>
      <w:r>
        <w:rPr>
          <w:rFonts w:hint="eastAsia"/>
          <w14:ligatures w14:val="standard"/>
        </w:rPr>
        <w:t xml:space="preserve"> factors</w:t>
      </w:r>
      <w:r>
        <w:rPr>
          <w:rFonts w:hint="eastAsia"/>
          <w:lang w:eastAsia="zh-CN"/>
          <w14:ligatures w14:val="standard"/>
        </w:rPr>
        <w:t xml:space="preserve"> </w:t>
      </w:r>
      <w:r>
        <w:rPr>
          <w:rFonts w:hint="eastAsia"/>
          <w14:ligatures w14:val="standard"/>
        </w:rPr>
        <w:t>to design the code positioning mode</w:t>
      </w:r>
      <w:r>
        <w:rPr>
          <w14:ligatures w14:val="standard"/>
        </w:rPr>
        <w:t>. Additionally, it</w:t>
      </w:r>
      <w:r>
        <w:rPr>
          <w:rFonts w:hint="eastAsia"/>
          <w:lang w:eastAsia="zh-CN"/>
          <w14:ligatures w14:val="standard"/>
        </w:rPr>
        <w:t xml:space="preserve"> </w:t>
      </w:r>
      <w:r>
        <w:rPr>
          <w14:ligatures w14:val="standard"/>
        </w:rPr>
        <w:t xml:space="preserve">incorporates </w:t>
      </w:r>
      <w:r>
        <w:rPr>
          <w:rFonts w:hint="eastAsia"/>
          <w:lang w:eastAsia="zh-CN"/>
          <w14:ligatures w14:val="standard"/>
        </w:rPr>
        <w:t>C</w:t>
      </w:r>
      <w:r>
        <w:rPr>
          <w14:ligatures w14:val="standard"/>
        </w:rPr>
        <w:t xml:space="preserve">yclomatic </w:t>
      </w:r>
      <w:r>
        <w:rPr>
          <w:rFonts w:hint="eastAsia"/>
          <w:lang w:eastAsia="zh-CN"/>
          <w14:ligatures w14:val="standard"/>
        </w:rPr>
        <w:t>C</w:t>
      </w:r>
      <w:r>
        <w:rPr>
          <w14:ligatures w14:val="standard"/>
        </w:rPr>
        <w:t xml:space="preserve">omplexity, </w:t>
      </w:r>
      <w:r>
        <w:rPr>
          <w:rFonts w:hint="eastAsia"/>
          <w:lang w:eastAsia="zh-CN"/>
          <w14:ligatures w14:val="standard"/>
        </w:rPr>
        <w:t>which</w:t>
      </w:r>
      <w:r>
        <w:rPr>
          <w:lang w:eastAsia="zh-CN"/>
          <w14:ligatures w14:val="standard"/>
        </w:rPr>
        <w:t xml:space="preserve"> is</w:t>
      </w:r>
      <w:r>
        <w:rPr>
          <w14:ligatures w14:val="standard"/>
        </w:rPr>
        <w:t xml:space="preserve"> from code evaluation domain, to enhance assessment accuracy and measure the overall complexity of the</w:t>
      </w:r>
      <w:r>
        <w:rPr>
          <w:rFonts w:hint="eastAsia"/>
          <w:lang w:eastAsia="zh-CN"/>
          <w14:ligatures w14:val="standard"/>
        </w:rPr>
        <w:t xml:space="preserve"> software</w:t>
      </w:r>
      <w:r>
        <w:rPr>
          <w14:ligatures w14:val="standard"/>
        </w:rPr>
        <w:t xml:space="preserve">. </w:t>
      </w:r>
      <w:r>
        <w:rPr>
          <w:rFonts w:hint="eastAsia" w:eastAsia="宋体"/>
          <w:lang w:val="en-US" w:eastAsia="zh-CN"/>
          <w14:ligatures w14:val="standard"/>
        </w:rPr>
        <w:t>We e</w:t>
      </w:r>
      <w:r>
        <w:rPr>
          <w14:ligatures w14:val="standard"/>
        </w:rPr>
        <w:t xml:space="preserve">stablish a high-quality data set of software </w:t>
      </w:r>
      <w:r>
        <w:rPr>
          <w:rFonts w:hint="eastAsia" w:eastAsia="宋体"/>
          <w:lang w:val="en-US" w:eastAsia="zh-CN"/>
          <w14:ligatures w14:val="standard"/>
        </w:rPr>
        <w:t>porting</w:t>
      </w:r>
      <w:r>
        <w:rPr>
          <w14:ligatures w14:val="standard"/>
        </w:rPr>
        <w:t xml:space="preserve"> complexity, and select random forest machine learning model as the final classifier through multi-model comparison.</w:t>
      </w:r>
    </w:p>
    <w:p>
      <w:pPr>
        <w:pStyle w:val="39"/>
        <w:framePr w:w="4680" w:h="1441" w:hRule="exact" w:hSpace="187" w:wrap="around" w:vAnchor="page" w:hAnchor="page" w:x="1089" w:y="12601" w:anchorLock="1"/>
      </w:pPr>
      <w:r>
        <w:rPr>
          <w:vertAlign w:val="superscript"/>
        </w:rPr>
        <w:t>∗</w:t>
      </w:r>
      <w:r>
        <w:t>Article Title Footnote needs to be captured as Title Note</w:t>
      </w:r>
    </w:p>
    <w:p>
      <w:pPr>
        <w:pStyle w:val="39"/>
        <w:framePr w:w="4680" w:h="1441" w:hRule="exact" w:hSpace="187" w:wrap="around" w:vAnchor="page" w:hAnchor="page" w:x="1089" w:y="12601" w:anchorLock="1"/>
      </w:pPr>
      <w:r>
        <w:rPr>
          <w:vertAlign w:val="superscript"/>
        </w:rPr>
        <w:t>†</w:t>
      </w:r>
      <w:r>
        <w:t>Author Footnote to be captured as Author Note</w:t>
      </w:r>
    </w:p>
    <w:p>
      <w:pPr>
        <w:pStyle w:val="434"/>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pPr>
        <w:pStyle w:val="131"/>
        <w:framePr w:w="4680" w:h="1441" w:hRule="exact" w:hSpace="187" w:wrap="around" w:vAnchor="page" w:hAnchor="page" w:x="1089" w:y="12601" w:anchorLock="1"/>
        <w:rPr>
          <w:i/>
        </w:rPr>
      </w:pPr>
      <w:r>
        <w:rPr>
          <w:i/>
        </w:rPr>
        <w:t>WOODSTOCK’18, June, 2018, El Paso, Texas USA</w:t>
      </w:r>
    </w:p>
    <w:p>
      <w:pPr>
        <w:pStyle w:val="434"/>
        <w:framePr w:w="4680" w:h="1441" w:hRule="exact" w:hSpace="187" w:wrap="around" w:vAnchor="page" w:hAnchor="page" w:x="1089" w:y="12601" w:anchorLock="1"/>
      </w:pPr>
      <w:r>
        <w:t>© 2018 Copyright held by the owner/author(s). 978-1-4503-0000-0/18/06...$15.00</w:t>
      </w:r>
    </w:p>
    <w:p>
      <w:pPr>
        <w:framePr w:w="4680" w:h="1441" w:hRule="exact" w:hSpace="187" w:wrap="around" w:vAnchor="page" w:hAnchor="page" w:x="1089" w:y="12601" w:anchorLock="1"/>
        <w:rPr>
          <w:iCs/>
          <w14:ligatures w14:val="standard"/>
        </w:rPr>
      </w:pPr>
      <w:r>
        <w:t>https://doi.org/10.1145/1234567890</w:t>
      </w:r>
    </w:p>
    <w:p>
      <w:pPr>
        <w:pStyle w:val="427"/>
        <w:rPr>
          <w:lang w:eastAsia="it-IT"/>
          <w14:ligatures w14:val="standard"/>
        </w:rPr>
      </w:pPr>
      <w:r>
        <w:rPr>
          <w:lang w:eastAsia="it-IT"/>
          <w14:ligatures w14:val="standard"/>
        </w:rPr>
        <w:t>CCS CONCEPTS</w:t>
      </w:r>
    </w:p>
    <w:p>
      <w:pPr>
        <w:pStyle w:val="428"/>
        <w:rPr>
          <w:rFonts w:cs="Linux Libertine"/>
          <w14:ligatures w14:val="standard"/>
        </w:rPr>
      </w:pPr>
      <w:r>
        <w:rPr>
          <w14:ligatures w14:val="standard"/>
        </w:rPr>
        <w:t>• </w:t>
      </w:r>
      <w:r>
        <w:rPr>
          <w:lang w:eastAsia="it-IT"/>
          <w14:ligatures w14:val="standard"/>
        </w:rPr>
        <w:t>Insert CCS text</w:t>
      </w:r>
      <w:r>
        <w:rPr>
          <w14:ligatures w14:val="standard"/>
        </w:rPr>
        <w:t> here • </w:t>
      </w:r>
      <w:r>
        <w:rPr>
          <w:lang w:eastAsia="it-IT"/>
          <w14:ligatures w14:val="standard"/>
        </w:rPr>
        <w:t>Insert CCS text</w:t>
      </w:r>
      <w:r>
        <w:rPr>
          <w14:ligatures w14:val="standard"/>
        </w:rPr>
        <w:t> here   • </w:t>
      </w:r>
      <w:r>
        <w:rPr>
          <w:lang w:eastAsia="it-IT"/>
          <w14:ligatures w14:val="standard"/>
        </w:rPr>
        <w:t>Insert CCS text</w:t>
      </w:r>
      <w:r>
        <w:rPr>
          <w14:ligatures w14:val="standard"/>
        </w:rPr>
        <w:t> here</w:t>
      </w:r>
    </w:p>
    <w:p>
      <w:pPr>
        <w:pStyle w:val="181"/>
        <w:rPr>
          <w:lang w:eastAsia="it-IT"/>
          <w14:ligatures w14:val="standard"/>
        </w:rPr>
      </w:pPr>
      <w:r>
        <w:rPr>
          <w:lang w:eastAsia="it-IT"/>
          <w14:ligatures w14:val="standard"/>
        </w:rPr>
        <w:t>KEYWORDS</w:t>
      </w:r>
    </w:p>
    <w:p>
      <w:pPr>
        <w:pStyle w:val="182"/>
        <w:rPr>
          <w:lang w:eastAsia="it-IT"/>
          <w14:ligatures w14:val="standard"/>
        </w:rPr>
      </w:pPr>
      <w:r>
        <w:rPr>
          <w:color w:val="auto"/>
          <w:lang w:eastAsia="it-IT"/>
          <w14:ligatures w14:val="standard"/>
        </w:rPr>
        <w:fldChar w:fldCharType="begin"/>
      </w:r>
      <w:r>
        <w:rPr>
          <w:color w:val="auto"/>
          <w:lang w:eastAsia="it-IT"/>
          <w14:ligatures w14:val="standard"/>
        </w:rPr>
        <w:instrText xml:space="preserve"> HYPERLINK "https://xueshu.baidu.com/s?wd=Isa(Instruction set architecture)&amp;tn=SE_baiduxueshu_c1gjeupa&amp;ie=utf-8" \t "https://xueshu.baidu.com/usercenter/paper/_blank" </w:instrText>
      </w:r>
      <w:r>
        <w:rPr>
          <w:color w:val="auto"/>
          <w:lang w:eastAsia="it-IT"/>
          <w14:ligatures w14:val="standard"/>
        </w:rPr>
        <w:fldChar w:fldCharType="separate"/>
      </w:r>
      <w:r>
        <w:rPr>
          <w:rFonts w:hint="eastAsia"/>
          <w:color w:val="auto"/>
          <w:lang w:eastAsia="it-IT"/>
          <w14:ligatures w14:val="standard"/>
        </w:rPr>
        <w:t>I</w:t>
      </w:r>
      <w:r>
        <w:rPr>
          <w:rFonts w:hint="eastAsia" w:eastAsia="宋体"/>
          <w:color w:val="auto"/>
          <w:lang w:val="en-US" w:eastAsia="zh-CN"/>
          <w14:ligatures w14:val="standard"/>
        </w:rPr>
        <w:t>SA</w:t>
      </w:r>
      <w:r>
        <w:rPr>
          <w:rFonts w:hint="eastAsia"/>
          <w:color w:val="auto"/>
          <w:lang w:eastAsia="it-IT"/>
          <w14:ligatures w14:val="standard"/>
        </w:rPr>
        <w:t>(Instruction set architecture)</w:t>
      </w:r>
      <w:r>
        <w:rPr>
          <w:rFonts w:hint="eastAsia"/>
          <w:color w:val="auto"/>
          <w:lang w:eastAsia="it-IT"/>
          <w14:ligatures w14:val="standard"/>
        </w:rPr>
        <w:fldChar w:fldCharType="end"/>
      </w:r>
      <w:r>
        <w:rPr>
          <w:color w:val="auto"/>
          <w:lang w:eastAsia="it-IT"/>
          <w14:ligatures w14:val="standard"/>
        </w:rPr>
        <w:t xml:space="preserve">, </w:t>
      </w:r>
      <w:r>
        <w:rPr>
          <w:rFonts w:hint="eastAsia" w:eastAsia="宋体"/>
          <w:color w:val="auto"/>
          <w:lang w:val="en-US" w:eastAsia="zh-CN"/>
          <w14:ligatures w14:val="standard"/>
        </w:rPr>
        <w:t>RISC-V</w:t>
      </w:r>
      <w:r>
        <w:rPr>
          <w:color w:val="auto"/>
          <w:lang w:eastAsia="it-IT"/>
          <w14:ligatures w14:val="standard"/>
        </w:rPr>
        <w:t xml:space="preserve">, </w:t>
      </w:r>
      <w:r>
        <w:rPr>
          <w:rFonts w:hint="eastAsia" w:eastAsia="宋体"/>
          <w:color w:val="auto"/>
          <w:lang w:val="en-US" w:eastAsia="zh-CN"/>
          <w14:ligatures w14:val="standard"/>
        </w:rPr>
        <w:t>Porting Complexity Evaluation</w:t>
      </w:r>
    </w:p>
    <w:p>
      <w:pPr>
        <w:pStyle w:val="430"/>
        <w:rPr>
          <w14:ligatures w14:val="standard"/>
        </w:rPr>
      </w:pPr>
      <w:r>
        <w:rPr>
          <w14:ligatures w14:val="standard"/>
        </w:rPr>
        <w:t>ACM Reference format:</w:t>
      </w:r>
    </w:p>
    <w:p>
      <w:pPr>
        <w:pStyle w:val="431"/>
        <w:rPr>
          <w14:ligatures w14:val="standard"/>
        </w:rPr>
      </w:pPr>
      <w:r>
        <w:rPr>
          <w14:ligatures w14:val="standard"/>
        </w:rPr>
        <w:t xml:space="preserve">FirstName Surname, FirstName Surname and FirstName Surname. 2018. </w:t>
      </w:r>
      <w:r>
        <w:rPr>
          <w:bCs/>
          <w14:ligatures w14:val="standard"/>
        </w:rPr>
        <w:t xml:space="preserve">Insert Your Title Here: Insert Subtitle Here. In </w:t>
      </w:r>
      <w:r>
        <w:rPr>
          <w:bCs/>
          <w:i/>
          <w14:ligatures w14:val="standard"/>
        </w:rPr>
        <w:t>Proceedings of ACM Woodstock conference (WOODSTOCK’18). ACM, New York, NY, USA, 2 pages.</w:t>
      </w:r>
      <w:r>
        <w:rPr>
          <w14:ligatures w14:val="standard"/>
        </w:rPr>
        <w:t xml:space="preserve"> https://doi.org/10.1145/1234567890</w:t>
      </w:r>
    </w:p>
    <w:p>
      <w:pPr>
        <w:pStyle w:val="118"/>
        <w:spacing w:before="380"/>
        <w:rPr>
          <w:rFonts w:hint="default" w:eastAsia="宋体"/>
          <w:lang w:val="en-US" w:eastAsia="zh-CN"/>
          <w14:ligatures w14:val="standard"/>
        </w:rPr>
      </w:pPr>
      <w:r>
        <w:rPr>
          <w:rStyle w:val="183"/>
          <w:b/>
          <w14:ligatures w14:val="standard"/>
        </w:rPr>
        <w:t>1</w:t>
      </w:r>
      <w:r>
        <w:rPr>
          <w14:ligatures w14:val="standard"/>
        </w:rPr>
        <w:t> I</w:t>
      </w:r>
      <w:r>
        <w:rPr>
          <w:rFonts w:hint="eastAsia" w:eastAsia="宋体"/>
          <w:lang w:val="en-US" w:eastAsia="zh-CN"/>
          <w14:ligatures w14:val="standard"/>
        </w:rPr>
        <w:t>NTRODUCTION</w:t>
      </w:r>
    </w:p>
    <w:p>
      <w:pPr>
        <w:pStyle w:val="189"/>
        <w:ind w:left="0" w:leftChars="0" w:firstLine="0" w:firstLineChars="0"/>
        <w:jc w:val="both"/>
        <w:rPr>
          <w:rFonts w:hint="eastAsia" w:ascii="Linux Libertine" w:hAnsi="Linux Libertine" w:eastAsia="宋体" w:cstheme="minorBidi"/>
          <w:sz w:val="18"/>
          <w:szCs w:val="22"/>
          <w:lang w:val="en-US" w:eastAsia="zh-CN" w:bidi="ar-SA"/>
          <w14:ligatures w14:val="standard"/>
        </w:rPr>
      </w:pPr>
      <w:r>
        <w:rPr>
          <w:rFonts w:hint="eastAsia" w:ascii="Linux Libertine" w:hAnsi="Linux Libertine" w:eastAsia="宋体" w:cstheme="minorBidi"/>
          <w:sz w:val="18"/>
          <w:szCs w:val="22"/>
          <w:lang w:val="en-US" w:eastAsia="zh-CN" w:bidi="ar-SA"/>
          <w14:ligatures w14:val="standard"/>
        </w:rPr>
        <w:t xml:space="preserve">RISC-V is an emerging open-source and reduced ISA which avoids potential risks such as intellectual property </w:t>
      </w:r>
      <w:r>
        <w:rPr>
          <w:rFonts w:hint="eastAsia" w:ascii="Linux Libertine" w:hAnsi="Linux Libertine" w:eastAsia="宋体" w:cstheme="minorBidi"/>
          <w:color w:val="FF0000"/>
          <w:sz w:val="18"/>
          <w:szCs w:val="22"/>
          <w:lang w:val="en-US" w:eastAsia="zh-CN" w:bidi="ar-SA"/>
          <w14:ligatures w14:val="standard"/>
        </w:rPr>
        <w:t>issues</w:t>
      </w:r>
      <w:r>
        <w:rPr>
          <w:rFonts w:hint="eastAsia" w:ascii="Linux Libertine" w:hAnsi="Linux Libertine" w:eastAsia="宋体"/>
          <w:sz w:val="18"/>
          <w:szCs w:val="22"/>
          <w:lang w:val="en-US" w:eastAsia="zh-CN"/>
          <w14:ligatures w14:val="standard"/>
        </w:rPr>
        <w:t>\citep{2014The}</w:t>
      </w:r>
      <w:r>
        <w:rPr>
          <w:rFonts w:hint="eastAsia" w:ascii="Linux Libertine" w:hAnsi="Linux Libertine" w:eastAsia="宋体" w:cstheme="minorBidi"/>
          <w:sz w:val="18"/>
          <w:szCs w:val="22"/>
          <w:lang w:val="en-US" w:eastAsia="zh-CN" w:bidi="ar-SA"/>
          <w14:ligatures w14:val="standard"/>
        </w:rPr>
        <w:t xml:space="preserve">. Compared to traditional architectures, RISC-V has a simpler design, which lowers R&amp;D threshold. Its modularization and scalability allows developers to customize the architecture flexibly to adapt to different application </w:t>
      </w:r>
      <w:r>
        <w:rPr>
          <w:rFonts w:hint="eastAsia" w:ascii="Linux Libertine" w:hAnsi="Linux Libertine" w:eastAsia="宋体" w:cstheme="minorBidi"/>
          <w:color w:val="FF0000"/>
          <w:sz w:val="18"/>
          <w:szCs w:val="22"/>
          <w:lang w:val="en-US" w:eastAsia="zh-CN" w:bidi="ar-SA"/>
          <w14:ligatures w14:val="standard"/>
        </w:rPr>
        <w:t>scenarios</w:t>
      </w:r>
      <w:r>
        <w:rPr>
          <w:rFonts w:hint="eastAsia" w:ascii="Linux Libertine" w:hAnsi="Linux Libertine" w:eastAsia="宋体"/>
          <w:color w:val="000000" w:themeColor="text1"/>
          <w:sz w:val="18"/>
          <w:szCs w:val="22"/>
          <w:lang w:val="en-US" w:eastAsia="zh-CN"/>
          <w14:textFill>
            <w14:solidFill>
              <w14:schemeClr w14:val="tx1"/>
            </w14:solidFill>
          </w14:textFill>
          <w14:ligatures w14:val="standard"/>
        </w:rPr>
        <w:t>\citep{osti_1560132}</w:t>
      </w:r>
      <w:r>
        <w:rPr>
          <w:rFonts w:hint="eastAsia" w:ascii="Linux Libertine" w:hAnsi="Linux Libertine" w:eastAsia="宋体" w:cstheme="minorBidi"/>
          <w:sz w:val="18"/>
          <w:szCs w:val="22"/>
          <w:lang w:val="en-US" w:eastAsia="zh-CN" w:bidi="ar-SA"/>
          <w14:ligatures w14:val="standard"/>
        </w:rPr>
        <w:t>.</w:t>
      </w:r>
    </w:p>
    <w:p>
      <w:pPr>
        <w:pStyle w:val="189"/>
        <w:ind w:firstLine="360" w:firstLineChars="200"/>
        <w:jc w:val="both"/>
        <w:rPr>
          <w:rFonts w:hint="eastAsia" w:eastAsia="宋体" w:cstheme="minorBidi"/>
          <w:sz w:val="18"/>
          <w:szCs w:val="22"/>
          <w:lang w:val="en-US" w:eastAsia="zh-CN" w:bidi="ar-SA"/>
          <w14:ligatures w14:val="standard"/>
        </w:rPr>
      </w:pPr>
      <w:r>
        <w:rPr>
          <w:rFonts w:hint="eastAsia" w:ascii="Linux Libertine" w:hAnsi="Linux Libertine" w:eastAsia="宋体" w:cstheme="minorBidi"/>
          <w:sz w:val="18"/>
          <w:szCs w:val="22"/>
          <w:lang w:val="en-US" w:eastAsia="it-IT" w:bidi="ar-SA"/>
          <w14:ligatures w14:val="standard"/>
        </w:rPr>
        <w:t>Although RISC-V has already made initial progress in having a relatively complete tool</w:t>
      </w:r>
      <w:r>
        <w:rPr>
          <w:rFonts w:hint="eastAsia" w:ascii="Linux Libertine" w:hAnsi="Linux Libertine" w:eastAsia="宋体" w:cstheme="minorBidi"/>
          <w:sz w:val="18"/>
          <w:szCs w:val="22"/>
          <w:lang w:val="en-US" w:eastAsia="zh-CN" w:bidi="ar-SA"/>
          <w14:ligatures w14:val="standard"/>
        </w:rPr>
        <w:t xml:space="preserve"> </w:t>
      </w:r>
      <w:r>
        <w:rPr>
          <w:rFonts w:hint="eastAsia" w:ascii="Linux Libertine" w:hAnsi="Linux Libertine" w:eastAsia="宋体" w:cstheme="minorBidi"/>
          <w:sz w:val="18"/>
          <w:szCs w:val="22"/>
          <w:lang w:val="en-US" w:eastAsia="it-IT" w:bidi="ar-SA"/>
          <w14:ligatures w14:val="standard"/>
        </w:rPr>
        <w:t>chain</w:t>
      </w:r>
      <w:r>
        <w:rPr>
          <w:rFonts w:hint="eastAsia" w:ascii="Linux Libertine" w:hAnsi="Linux Libertine" w:eastAsia="宋体" w:cstheme="minorBidi"/>
          <w:sz w:val="18"/>
          <w:szCs w:val="22"/>
          <w:lang w:val="en-US" w:eastAsia="zh-CN" w:bidi="ar-SA"/>
          <w14:ligatures w14:val="standard"/>
        </w:rPr>
        <w:t xml:space="preserve">, it still requires the support of a large number of application </w:t>
      </w:r>
      <w:r>
        <w:rPr>
          <w:rFonts w:hint="eastAsia" w:ascii="Linux Libertine" w:hAnsi="Linux Libertine" w:eastAsia="宋体" w:cstheme="minorBidi"/>
          <w:color w:val="FF0000"/>
          <w:sz w:val="18"/>
          <w:szCs w:val="22"/>
          <w:lang w:val="en-US" w:eastAsia="zh-CN" w:bidi="ar-SA"/>
          <w14:ligatures w14:val="standard"/>
        </w:rPr>
        <w:t>software</w:t>
      </w:r>
      <w:r>
        <w:rPr>
          <w:rFonts w:hint="eastAsia" w:ascii="Linux Libertine" w:hAnsi="Linux Libertine" w:eastAsia="宋体"/>
          <w:sz w:val="18"/>
          <w:szCs w:val="22"/>
          <w:lang w:val="en-US" w:eastAsia="zh-CN"/>
          <w14:ligatures w14:val="standard"/>
        </w:rPr>
        <w:t>\citep{2019Notary}</w:t>
      </w:r>
      <w:r>
        <w:rPr>
          <w:rFonts w:hint="eastAsia" w:ascii="Linux Libertine" w:hAnsi="Linux Libertine" w:eastAsia="宋体" w:cstheme="minorBidi"/>
          <w:sz w:val="18"/>
          <w:szCs w:val="22"/>
          <w:lang w:val="en-US" w:eastAsia="zh-CN" w:bidi="ar-SA"/>
          <w14:ligatures w14:val="standard"/>
        </w:rPr>
        <w:t xml:space="preserve">. </w:t>
      </w:r>
      <w:r>
        <w:rPr>
          <w:rFonts w:hint="eastAsia" w:ascii="Linux Libertine" w:hAnsi="Linux Libertine" w:eastAsia="宋体" w:cstheme="minorBidi"/>
          <w:sz w:val="18"/>
          <w:szCs w:val="22"/>
          <w:lang w:val="en-US" w:eastAsia="it-IT" w:bidi="ar-SA"/>
          <w14:ligatures w14:val="standard"/>
        </w:rPr>
        <w:t>However, establishing a mature software ecosystem still face challenges.</w:t>
      </w:r>
      <w:r>
        <w:rPr>
          <w:rFonts w:hint="eastAsia" w:ascii="Linux Libertine" w:hAnsi="Linux Libertine" w:eastAsia="宋体" w:cstheme="minorBidi"/>
          <w:sz w:val="18"/>
          <w:szCs w:val="22"/>
          <w:lang w:val="en-US" w:eastAsia="zh-CN" w:bidi="ar-SA"/>
          <w14:ligatures w14:val="standard"/>
        </w:rPr>
        <w:t>Currently, there is a lack of standardized metrics to measure software architecture portability,and porting planning relies on domain expertise.</w:t>
      </w:r>
      <w:r>
        <w:rPr>
          <w:rFonts w:hint="eastAsia" w:eastAsia="宋体" w:cstheme="minorBidi"/>
          <w:sz w:val="18"/>
          <w:szCs w:val="22"/>
          <w:lang w:val="en-US" w:eastAsia="zh-CN" w:bidi="ar-SA"/>
          <w14:ligatures w14:val="standard"/>
        </w:rPr>
        <w:t xml:space="preserve">Du Jiman et al. have developed a basic statistical evaluation plan for CPU architecture code in </w:t>
      </w:r>
      <w:r>
        <w:rPr>
          <w:rFonts w:hint="eastAsia" w:eastAsia="宋体" w:cstheme="minorBidi"/>
          <w:color w:val="FF0000"/>
          <w:sz w:val="18"/>
          <w:szCs w:val="22"/>
          <w:lang w:val="en-US" w:eastAsia="zh-CN" w:bidi="ar-SA"/>
          <w14:ligatures w14:val="standard"/>
        </w:rPr>
        <w:t>project</w:t>
      </w:r>
      <w:r>
        <w:rPr>
          <w:rFonts w:hint="eastAsia" w:eastAsia="宋体"/>
          <w:sz w:val="18"/>
          <w:szCs w:val="22"/>
          <w:lang w:val="en-US" w:eastAsia="zh-CN"/>
          <w14:ligatures w14:val="standard"/>
        </w:rPr>
        <w:t>\citep{2023du}</w:t>
      </w:r>
      <w:r>
        <w:rPr>
          <w:rFonts w:hint="eastAsia" w:eastAsia="宋体" w:cstheme="minorBidi"/>
          <w:sz w:val="18"/>
          <w:szCs w:val="22"/>
          <w:lang w:val="en-US" w:eastAsia="zh-CN" w:bidi="ar-SA"/>
          <w14:ligatures w14:val="standard"/>
        </w:rPr>
        <w:t>,however,their work lacks a thorough validity analysis and comparison of factors,and fails to consider the complexity associated with the software operation and maintenance process.I</w:t>
      </w:r>
      <w:r>
        <w:rPr>
          <w:rFonts w:hint="eastAsia" w:ascii="Linux Libertine" w:hAnsi="Linux Libertine" w:eastAsia="宋体" w:cstheme="minorBidi"/>
          <w:sz w:val="18"/>
          <w:szCs w:val="22"/>
          <w:lang w:val="en-US" w:eastAsia="zh-CN" w:bidi="ar-SA"/>
          <w14:ligatures w14:val="standard"/>
        </w:rPr>
        <w:t xml:space="preserve">t is difficult </w:t>
      </w:r>
      <w:r>
        <w:rPr>
          <w:rFonts w:hint="eastAsia" w:eastAsia="宋体" w:cstheme="minorBidi"/>
          <w:sz w:val="18"/>
          <w:szCs w:val="22"/>
          <w:lang w:val="en-US" w:eastAsia="zh-CN" w:bidi="ar-SA"/>
          <w14:ligatures w14:val="standard"/>
        </w:rPr>
        <w:t xml:space="preserve">for developers </w:t>
      </w:r>
      <w:r>
        <w:rPr>
          <w:rFonts w:hint="eastAsia" w:ascii="Linux Libertine" w:hAnsi="Linux Libertine" w:eastAsia="宋体" w:cstheme="minorBidi"/>
          <w:sz w:val="18"/>
          <w:szCs w:val="22"/>
          <w:lang w:val="en-US" w:eastAsia="zh-CN" w:bidi="ar-SA"/>
          <w14:ligatures w14:val="standard"/>
        </w:rPr>
        <w:t xml:space="preserve">to estimate the complexity of the </w:t>
      </w:r>
      <w:r>
        <w:rPr>
          <w:rFonts w:hint="eastAsia" w:eastAsia="宋体" w:cstheme="minorBidi"/>
          <w:sz w:val="18"/>
          <w:szCs w:val="22"/>
          <w:lang w:val="en-US" w:eastAsia="zh-CN" w:bidi="ar-SA"/>
          <w14:ligatures w14:val="standard"/>
        </w:rPr>
        <w:t>porting</w:t>
      </w:r>
      <w:r>
        <w:rPr>
          <w:rFonts w:hint="eastAsia" w:ascii="Linux Libertine" w:hAnsi="Linux Libertine" w:eastAsia="宋体" w:cstheme="minorBidi"/>
          <w:sz w:val="18"/>
          <w:szCs w:val="22"/>
          <w:lang w:val="en-US" w:eastAsia="zh-CN" w:bidi="ar-SA"/>
          <w14:ligatures w14:val="standard"/>
        </w:rPr>
        <w:t xml:space="preserve"> project and accurately allocate the necessary resources,and there are also challenges related to variations in task difficulty and developer proficiency</w:t>
      </w:r>
      <w:r>
        <w:rPr>
          <w:rFonts w:hint="eastAsia" w:eastAsia="宋体" w:cstheme="minorBidi"/>
          <w:sz w:val="18"/>
          <w:szCs w:val="22"/>
          <w:lang w:val="en-US" w:eastAsia="zh-CN" w:bidi="ar-SA"/>
          <w14:ligatures w14:val="standard"/>
        </w:rPr>
        <w:t>.</w:t>
      </w:r>
      <w:r>
        <w:rPr>
          <w:rFonts w:hint="eastAsia" w:ascii="Linux Libertine" w:hAnsi="Linux Libertine" w:eastAsia="宋体" w:cstheme="minorBidi"/>
          <w:sz w:val="18"/>
          <w:szCs w:val="22"/>
          <w:lang w:val="en-US" w:eastAsia="zh-CN" w:bidi="ar-SA"/>
          <w14:ligatures w14:val="standard"/>
        </w:rPr>
        <w:t xml:space="preserve">In order to solve this problem,one of the methods is to make analogies with adapted projects to gain porting experience,but it is difficult to extract factors by manual sorting;Even if developers have sensitivity to architecture-related modules, it is still challenging to accurately obtain the workload. RAX can provide developers with accurate evaluation, recommend software with different levels of porting difficulty based on their skill levels. The contributions of this paper are as </w:t>
      </w:r>
      <w:r>
        <w:rPr>
          <w:rFonts w:hint="eastAsia" w:eastAsia="宋体" w:cstheme="minorBidi"/>
          <w:sz w:val="18"/>
          <w:szCs w:val="22"/>
          <w:lang w:val="en-US" w:eastAsia="zh-CN" w:bidi="ar-SA"/>
          <w14:ligatures w14:val="standard"/>
        </w:rPr>
        <w:t>follows:</w:t>
      </w:r>
    </w:p>
    <w:p>
      <w:pPr>
        <w:pStyle w:val="189"/>
        <w:ind w:firstLine="360" w:firstLineChars="200"/>
        <w:jc w:val="both"/>
        <w:rPr>
          <w:rFonts w:hint="eastAsia" w:eastAsia="宋体" w:cstheme="minorBidi"/>
          <w:color w:val="auto"/>
          <w:sz w:val="18"/>
          <w:szCs w:val="22"/>
          <w:lang w:val="en-US" w:eastAsia="zh-CN" w:bidi="ar-SA"/>
          <w14:ligatures w14:val="standard"/>
        </w:rPr>
      </w:pPr>
      <w:r>
        <w:rPr>
          <w:rFonts w:hint="eastAsia" w:eastAsia="宋体" w:cstheme="minorBidi"/>
          <w:color w:val="auto"/>
          <w:sz w:val="18"/>
          <w:szCs w:val="22"/>
          <w:lang w:val="en-US" w:eastAsia="zh-CN" w:bidi="ar-SA"/>
          <w14:ligatures w14:val="standard"/>
        </w:rPr>
        <w:t>(1) Firstly, we conducted analysis on selection of factors related the porting evaluation,investigated the significance of code complexity metrics in the context of porting work and incorporated Cyclomatic Complexity as a factor to assess the overall complexity of  the project.</w:t>
      </w:r>
    </w:p>
    <w:p>
      <w:pPr>
        <w:pStyle w:val="189"/>
        <w:ind w:firstLine="360" w:firstLineChars="200"/>
        <w:jc w:val="both"/>
        <w:rPr>
          <w:rFonts w:hint="eastAsia" w:eastAsia="宋体" w:cstheme="minorBidi"/>
          <w:color w:val="auto"/>
          <w:sz w:val="18"/>
          <w:szCs w:val="22"/>
          <w:lang w:val="en-US" w:eastAsia="zh-CN" w:bidi="ar-SA"/>
          <w14:ligatures w14:val="standard"/>
        </w:rPr>
      </w:pPr>
      <w:r>
        <w:rPr>
          <w:rFonts w:hint="eastAsia" w:eastAsia="宋体" w:cstheme="minorBidi"/>
          <w:color w:val="auto"/>
          <w:sz w:val="18"/>
          <w:szCs w:val="22"/>
          <w:lang w:val="en-US" w:eastAsia="zh-CN" w:bidi="ar-SA"/>
          <w14:ligatures w14:val="standard"/>
        </w:rPr>
        <w:t>(2) Based on porting-related factors, we designed a scanning tool to collect porting complexity vectors and ultimately selected random forest machine learning model as the classifier for RAX.</w:t>
      </w:r>
    </w:p>
    <w:p>
      <w:pPr>
        <w:pStyle w:val="189"/>
        <w:jc w:val="both"/>
        <w:rPr>
          <w:rFonts w:hint="eastAsia" w:eastAsia="宋体" w:cstheme="minorBidi"/>
          <w:sz w:val="18"/>
          <w:szCs w:val="22"/>
          <w:lang w:val="en-US" w:eastAsia="zh-CN" w:bidi="ar-SA"/>
          <w14:ligatures w14:val="standard"/>
        </w:rPr>
      </w:pPr>
      <w:r>
        <w:rPr>
          <w:rFonts w:hint="eastAsia" w:eastAsia="宋体" w:cstheme="minorBidi"/>
          <w:sz w:val="18"/>
          <w:szCs w:val="22"/>
          <w:lang w:val="en-US" w:eastAsia="zh-CN" w:bidi="ar-SA"/>
          <w14:ligatures w14:val="standard"/>
        </w:rPr>
        <w:t>(3) Evaluate the effectiveness of RAX.We expanded the dataset by nearly double and verified the effectiveness of 100 expanded projects through their respective communities or forums. We received 50 responses, out of which 30 were considered valid responses. In comparison to Du Jiman's tool,RAX demonstrated  improvements.</w:t>
      </w:r>
    </w:p>
    <w:p>
      <w:pPr>
        <w:pStyle w:val="118"/>
        <w:spacing w:before="380"/>
        <w:rPr>
          <w:rFonts w:hint="default" w:eastAsia="宋体"/>
          <w:lang w:val="en-US" w:eastAsia="zh-CN"/>
          <w14:ligatures w14:val="standard"/>
        </w:rPr>
      </w:pPr>
      <w:r>
        <w:rPr>
          <w:rFonts w:hint="eastAsia" w:eastAsia="宋体"/>
          <w:lang w:val="en-US" w:eastAsia="zh-CN"/>
          <w14:ligatures w14:val="standard"/>
        </w:rPr>
        <w:t>2</w:t>
      </w:r>
      <w:r>
        <w:rPr>
          <w14:ligatures w14:val="standard"/>
        </w:rPr>
        <w:t> </w:t>
      </w:r>
      <w:r>
        <w:rPr>
          <w:rFonts w:hint="eastAsia" w:eastAsia="宋体"/>
          <w:lang w:val="en-US" w:eastAsia="zh-CN"/>
          <w14:ligatures w14:val="standard"/>
        </w:rPr>
        <w:t>RAX</w:t>
      </w:r>
    </w:p>
    <w:p>
      <w:pPr>
        <w:pStyle w:val="189"/>
        <w:jc w:val="both"/>
        <w:rPr>
          <w:rFonts w:hint="default"/>
          <w:lang w:val="en-US" w:eastAsia="zh-CN"/>
          <w14:ligatures w14:val="standard"/>
        </w:rPr>
      </w:pPr>
      <w:r>
        <w:rPr>
          <w:rFonts w:hint="eastAsia"/>
          <w:lang w:eastAsia="zh-CN"/>
          <w14:ligatures w14:val="standard"/>
        </w:rPr>
        <w:t xml:space="preserve">The following is an introduction to the process of </w:t>
      </w:r>
      <w:r>
        <w:rPr>
          <w:rFonts w:hint="eastAsia"/>
          <w:lang w:val="en-US" w:eastAsia="zh-CN"/>
          <w14:ligatures w14:val="standard"/>
        </w:rPr>
        <w:t>RAX</w:t>
      </w:r>
      <w:r>
        <w:rPr>
          <w:rFonts w:hint="eastAsia"/>
          <w:lang w:eastAsia="zh-CN"/>
          <w14:ligatures w14:val="standard"/>
        </w:rPr>
        <w:t xml:space="preserve"> construction</w:t>
      </w:r>
      <w:r>
        <w:rPr>
          <w:rFonts w:hint="eastAsia"/>
          <w:lang w:val="en-US" w:eastAsia="zh-CN"/>
          <w14:ligatures w14:val="standard"/>
        </w:rPr>
        <w:t>.</w:t>
      </w:r>
      <w:r>
        <w:rPr>
          <w:rFonts w:hint="eastAsia"/>
          <w:lang w:eastAsia="zh-CN"/>
          <w14:ligatures w14:val="standard"/>
        </w:rPr>
        <w:t xml:space="preserve">During the analysis phase,architecture-related factors are obtained through the Commit tool for selection;A scanning tool is built </w:t>
      </w:r>
      <w:r>
        <w:rPr>
          <w:rFonts w:hint="eastAsia"/>
          <w:lang w:val="en-US" w:eastAsia="zh-CN"/>
          <w14:ligatures w14:val="standard"/>
        </w:rPr>
        <w:t xml:space="preserve">to get potential modification workload;Finally,an appropriate machine learning model is selected as a classification.  </w:t>
      </w:r>
    </w:p>
    <w:p>
      <w:pPr>
        <w:widowControl w:val="0"/>
        <w:ind w:firstLine="360" w:firstLineChars="200"/>
      </w:pPr>
      <w:r>
        <w:rPr>
          <w:rFonts w:hint="eastAsia" w:eastAsia="宋体"/>
          <w:lang w:val="en-US" w:eastAsia="zh-CN"/>
        </w:rPr>
        <w:t xml:space="preserve">   </w:t>
      </w:r>
      <w:r>
        <w:drawing>
          <wp:inline distT="0" distB="0" distL="114300" distR="114300">
            <wp:extent cx="2870835" cy="1342390"/>
            <wp:effectExtent l="0" t="0" r="952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2870835" cy="1342390"/>
                    </a:xfrm>
                    <a:prstGeom prst="rect">
                      <a:avLst/>
                    </a:prstGeom>
                    <a:noFill/>
                    <a:ln>
                      <a:noFill/>
                    </a:ln>
                  </pic:spPr>
                </pic:pic>
              </a:graphicData>
            </a:graphic>
          </wp:inline>
        </w:drawing>
      </w:r>
    </w:p>
    <w:p>
      <w:pPr>
        <w:pStyle w:val="172"/>
        <w:jc w:val="center"/>
        <w:rPr>
          <w:rFonts w:hint="eastAsia" w:eastAsia="宋体"/>
          <w:lang w:val="en-US" w:eastAsia="zh-CN"/>
          <w14:ligatures w14:val="standard"/>
        </w:rPr>
      </w:pPr>
      <w:r>
        <w:rPr>
          <w:rStyle w:val="183"/>
          <w:b/>
          <w14:ligatures w14:val="standard"/>
        </w:rPr>
        <w:t xml:space="preserve">Figure </w:t>
      </w:r>
      <w:r>
        <w:rPr>
          <w:rStyle w:val="183"/>
          <w:rFonts w:hint="eastAsia" w:eastAsia="宋体"/>
          <w:b/>
          <w:lang w:val="en-US" w:eastAsia="zh-CN"/>
          <w14:ligatures w14:val="standard"/>
        </w:rPr>
        <w:t>1</w:t>
      </w:r>
      <w:r>
        <w:rPr>
          <w:rStyle w:val="183"/>
          <w:b/>
          <w14:ligatures w14:val="standard"/>
        </w:rPr>
        <w:t>:</w:t>
      </w:r>
      <w:r>
        <w:rPr>
          <w:lang w:eastAsia="ja-JP"/>
          <w14:ligatures w14:val="standard"/>
        </w:rPr>
        <w:t xml:space="preserve"> </w:t>
      </w:r>
      <w:r>
        <w:rPr>
          <w:rFonts w:hint="eastAsia" w:eastAsia="宋体"/>
          <w:lang w:eastAsia="zh-CN"/>
          <w14:ligatures w14:val="standard"/>
        </w:rPr>
        <w:t>Flow chart</w:t>
      </w:r>
      <w:r>
        <w:rPr>
          <w:rFonts w:hint="eastAsia"/>
          <w14:ligatures w14:val="standard"/>
        </w:rPr>
        <w:t xml:space="preserve"> f</w:t>
      </w:r>
      <w:r>
        <w:rPr>
          <w:rFonts w:hint="eastAsia" w:eastAsia="宋体"/>
          <w:lang w:eastAsia="zh-CN"/>
          <w14:ligatures w14:val="standard"/>
        </w:rPr>
        <w:t xml:space="preserve">or </w:t>
      </w:r>
      <w:r>
        <w:rPr>
          <w:rFonts w:hint="eastAsia" w:eastAsia="宋体"/>
          <w:lang w:val="en-US" w:eastAsia="zh-CN"/>
          <w14:ligatures w14:val="standard"/>
        </w:rPr>
        <w:t>m</w:t>
      </w:r>
      <w:r>
        <w:rPr>
          <w:rFonts w:hint="eastAsia"/>
          <w14:ligatures w14:val="standard"/>
        </w:rPr>
        <w:t>etho</w:t>
      </w:r>
      <w:r>
        <w:rPr>
          <w:rFonts w:hint="eastAsia" w:eastAsia="宋体"/>
          <w:lang w:val="en-US" w:eastAsia="zh-CN"/>
          <w14:ligatures w14:val="standard"/>
        </w:rPr>
        <w:t>d to build RAX</w:t>
      </w:r>
    </w:p>
    <w:p>
      <w:pPr>
        <w:pStyle w:val="119"/>
        <w:ind w:left="0" w:leftChars="0" w:firstLine="0" w:firstLineChars="0"/>
        <w:rPr>
          <w:rFonts w:hint="eastAsia" w:eastAsia="宋体"/>
          <w:lang w:val="en-US" w:eastAsia="zh-CN"/>
          <w14:ligatures w14:val="standard"/>
        </w:rPr>
      </w:pPr>
      <w:r>
        <w:rPr>
          <w:rStyle w:val="183"/>
          <w:rFonts w:hint="eastAsia" w:eastAsia="宋体"/>
          <w:b/>
          <w:lang w:val="en-US" w:eastAsia="zh-CN"/>
          <w14:ligatures w14:val="standard"/>
        </w:rPr>
        <w:t>2.1</w:t>
      </w:r>
      <w:r>
        <w:rPr>
          <w14:ligatures w14:val="standard"/>
        </w:rPr>
        <w:t> </w:t>
      </w:r>
      <w:r>
        <w:rPr>
          <w:rFonts w:hint="eastAsia" w:eastAsia="宋体"/>
          <w:lang w:val="en-US" w:eastAsia="zh-CN"/>
          <w14:ligatures w14:val="standard"/>
        </w:rPr>
        <w:t>Motivation</w:t>
      </w:r>
    </w:p>
    <w:p>
      <w:pPr>
        <w:widowControl w:val="0"/>
        <w:rPr>
          <w:rFonts w:hint="eastAsia" w:ascii="Linux Libertine" w:hAnsi="Linux Libertine" w:eastAsiaTheme="minorHAnsi" w:cstheme="minorBidi"/>
          <w:sz w:val="18"/>
          <w:szCs w:val="18"/>
          <w:lang w:val="en-US" w:eastAsia="zh-CN" w:bidi="ar-SA"/>
          <w14:ligatures w14:val="standard"/>
        </w:rPr>
      </w:pPr>
      <w:r>
        <w:rPr>
          <w:rFonts w:ascii="Linux Libertine" w:hAnsi="Linux Libertine" w:eastAsiaTheme="minorHAnsi" w:cstheme="minorBidi"/>
          <w:sz w:val="18"/>
          <w:szCs w:val="18"/>
          <w:lang w:val="en-US" w:eastAsia="zh-CN" w:bidi="ar-SA"/>
          <w14:ligatures w14:val="standard"/>
        </w:rPr>
        <w:t>The section provides a</w:t>
      </w:r>
      <w:r>
        <w:rPr>
          <w:rFonts w:hint="eastAsia" w:ascii="Linux Libertine" w:hAnsi="Linux Libertine" w:eastAsiaTheme="minorHAnsi" w:cstheme="minorBidi"/>
          <w:sz w:val="18"/>
          <w:szCs w:val="18"/>
          <w:lang w:val="en-US" w:eastAsia="zh-CN" w:bidi="ar-SA"/>
          <w14:ligatures w14:val="standard"/>
        </w:rPr>
        <w:t xml:space="preserve"> </w:t>
      </w:r>
      <w:r>
        <w:rPr>
          <w:rFonts w:ascii="Linux Libertine" w:hAnsi="Linux Libertine" w:eastAsiaTheme="minorHAnsi" w:cstheme="minorBidi"/>
          <w:sz w:val="18"/>
          <w:szCs w:val="18"/>
          <w:lang w:val="en-US" w:eastAsia="zh-CN" w:bidi="ar-SA"/>
          <w14:ligatures w14:val="standard"/>
        </w:rPr>
        <w:t xml:space="preserve">validity analysis of porting-related factors on </w:t>
      </w:r>
      <w:r>
        <w:rPr>
          <w:rFonts w:hint="eastAsia" w:cstheme="minorBidi"/>
          <w:sz w:val="18"/>
          <w:szCs w:val="18"/>
          <w:lang w:val="en-US" w:eastAsia="zh-CN" w:bidi="ar-SA"/>
          <w14:ligatures w14:val="standard"/>
        </w:rPr>
        <w:t>RAX</w:t>
      </w:r>
      <w:r>
        <w:rPr>
          <w:rFonts w:ascii="Linux Libertine" w:hAnsi="Linux Libertine" w:eastAsiaTheme="minorHAnsi" w:cstheme="minorBidi"/>
          <w:sz w:val="18"/>
          <w:szCs w:val="18"/>
          <w:lang w:val="en-US" w:eastAsia="zh-CN" w:bidi="ar-SA"/>
          <w14:ligatures w14:val="standard"/>
        </w:rPr>
        <w:t>.</w:t>
      </w:r>
      <w:r>
        <w:rPr>
          <w:rFonts w:hint="eastAsia" w:ascii="Linux Libertine" w:hAnsi="Linux Libertine" w:eastAsiaTheme="minorHAnsi" w:cstheme="minorBidi"/>
          <w:sz w:val="18"/>
          <w:szCs w:val="18"/>
          <w:lang w:val="en-US" w:eastAsia="zh-CN" w:bidi="ar-SA"/>
          <w14:ligatures w14:val="standard"/>
        </w:rPr>
        <w:t>First,we use code complexity metrics to evaluate porting work.</w:t>
      </w:r>
      <w:r>
        <w:rPr>
          <w:rFonts w:ascii="Linux Libertine" w:hAnsi="Linux Libertine" w:eastAsiaTheme="minorHAnsi" w:cstheme="minorBidi"/>
          <w:sz w:val="18"/>
          <w:szCs w:val="18"/>
          <w:lang w:val="en-US" w:eastAsia="zh-CN" w:bidi="ar-SA"/>
          <w14:ligatures w14:val="standard"/>
        </w:rPr>
        <w:t xml:space="preserve">The software metrics of code </w:t>
      </w:r>
      <w:r>
        <w:rPr>
          <w:rFonts w:hint="default" w:ascii="Linux Libertine" w:hAnsi="Linux Libertine" w:eastAsiaTheme="minorHAnsi" w:cstheme="minorBidi"/>
          <w:sz w:val="18"/>
          <w:szCs w:val="18"/>
          <w:lang w:val="en-US" w:eastAsia="zh-CN" w:bidi="ar-SA"/>
          <w14:ligatures w14:val="standard"/>
        </w:rPr>
        <w:t>Cyclomatic Complexity(CC)</w:t>
      </w:r>
      <w:r>
        <w:rPr>
          <w:rFonts w:hint="eastAsia" w:ascii="Linux Libertine" w:hAnsi="Linux Libertine" w:eastAsiaTheme="minorHAnsi" w:cstheme="minorBidi"/>
          <w:sz w:val="18"/>
          <w:szCs w:val="18"/>
          <w:lang w:val="en-US" w:eastAsia="zh-CN" w:bidi="ar-SA"/>
          <w14:ligatures w14:val="standard"/>
        </w:rPr>
        <w:t xml:space="preserve"> </w:t>
      </w:r>
      <w:r>
        <w:rPr>
          <w:rFonts w:ascii="Linux Libertine" w:hAnsi="Linux Libertine" w:eastAsiaTheme="minorHAnsi" w:cstheme="minorBidi"/>
          <w:sz w:val="18"/>
          <w:szCs w:val="18"/>
          <w:lang w:val="en-US" w:eastAsia="zh-CN" w:bidi="ar-SA"/>
          <w14:ligatures w14:val="standard"/>
        </w:rPr>
        <w:t xml:space="preserve">can help developers make macro judgments on </w:t>
      </w:r>
      <w:r>
        <w:rPr>
          <w:rFonts w:hint="eastAsia" w:ascii="Linux Libertine" w:hAnsi="Linux Libertine" w:eastAsiaTheme="minorHAnsi" w:cstheme="minorBidi"/>
          <w:sz w:val="18"/>
          <w:szCs w:val="18"/>
          <w:lang w:val="en-US" w:eastAsia="zh-CN" w:bidi="ar-SA"/>
          <w14:ligatures w14:val="standard"/>
        </w:rPr>
        <w:t>software</w:t>
      </w:r>
      <w:r>
        <w:rPr>
          <w:rFonts w:ascii="Linux Libertine" w:hAnsi="Linux Libertine" w:eastAsiaTheme="minorHAnsi" w:cstheme="minorBidi"/>
          <w:sz w:val="18"/>
          <w:szCs w:val="18"/>
          <w:lang w:val="en-US" w:eastAsia="zh-CN" w:bidi="ar-SA"/>
          <w14:ligatures w14:val="standard"/>
        </w:rPr>
        <w:t xml:space="preserve"> complexity and maintenance difficulty, evaluate potential and hidden</w:t>
      </w:r>
      <w:r>
        <w:rPr>
          <w:rFonts w:hint="eastAsia" w:ascii="Linux Libertine" w:hAnsi="Linux Libertine" w:eastAsiaTheme="minorHAnsi" w:cstheme="minorBidi"/>
          <w:sz w:val="18"/>
          <w:szCs w:val="18"/>
          <w:lang w:val="en-US" w:eastAsia="zh-CN" w:bidi="ar-SA"/>
          <w14:ligatures w14:val="standard"/>
        </w:rPr>
        <w:t xml:space="preserve"> porting</w:t>
      </w:r>
      <w:r>
        <w:rPr>
          <w:rFonts w:ascii="Linux Libertine" w:hAnsi="Linux Libertine" w:eastAsiaTheme="minorHAnsi" w:cstheme="minorBidi"/>
          <w:sz w:val="18"/>
          <w:szCs w:val="18"/>
          <w:lang w:val="en-US" w:eastAsia="zh-CN" w:bidi="ar-SA"/>
          <w14:ligatures w14:val="standard"/>
        </w:rPr>
        <w:t xml:space="preserve"> difficulties, and help </w:t>
      </w:r>
      <w:r>
        <w:rPr>
          <w:rFonts w:hint="eastAsia" w:ascii="Linux Libertine" w:hAnsi="Linux Libertine" w:eastAsiaTheme="minorHAnsi" w:cstheme="minorBidi"/>
          <w:sz w:val="18"/>
          <w:szCs w:val="18"/>
          <w:lang w:val="en-US" w:eastAsia="zh-CN" w:bidi="ar-SA"/>
          <w14:ligatures w14:val="standard"/>
        </w:rPr>
        <w:t xml:space="preserve">the </w:t>
      </w:r>
      <w:r>
        <w:rPr>
          <w:rFonts w:ascii="Linux Libertine" w:hAnsi="Linux Libertine" w:eastAsiaTheme="minorHAnsi" w:cstheme="minorBidi"/>
          <w:sz w:val="18"/>
          <w:szCs w:val="18"/>
          <w:lang w:val="en-US" w:eastAsia="zh-CN" w:bidi="ar-SA"/>
          <w14:ligatures w14:val="standard"/>
        </w:rPr>
        <w:t xml:space="preserve">tool improve </w:t>
      </w:r>
      <w:r>
        <w:rPr>
          <w:rFonts w:ascii="Linux Libertine" w:hAnsi="Linux Libertine" w:eastAsiaTheme="minorHAnsi" w:cstheme="minorBidi"/>
          <w:color w:val="FF0000"/>
          <w:sz w:val="18"/>
          <w:szCs w:val="18"/>
          <w:lang w:val="en-US" w:eastAsia="zh-CN" w:bidi="ar-SA"/>
          <w14:ligatures w14:val="standard"/>
        </w:rPr>
        <w:t>accuracy</w:t>
      </w:r>
      <w:r>
        <w:rPr>
          <w:rFonts w:hint="eastAsia" w:ascii="Linux Libertine" w:hAnsi="Linux Libertine" w:eastAsiaTheme="minorHAnsi"/>
          <w:sz w:val="18"/>
          <w:szCs w:val="18"/>
          <w:lang w:val="en-US" w:eastAsia="zh-CN"/>
          <w14:ligatures w14:val="standard"/>
        </w:rPr>
        <w:t>\citep{2005Exploring}</w:t>
      </w:r>
      <w:r>
        <w:rPr>
          <w:rFonts w:ascii="Linux Libertine" w:hAnsi="Linux Libertine" w:eastAsiaTheme="minorHAnsi" w:cstheme="minorBidi"/>
          <w:sz w:val="18"/>
          <w:szCs w:val="18"/>
          <w:lang w:val="en-US" w:eastAsia="zh-CN" w:bidi="ar-SA"/>
          <w14:ligatures w14:val="standard"/>
        </w:rPr>
        <w:t>.</w:t>
      </w:r>
      <w:r>
        <w:rPr>
          <w:rFonts w:hint="eastAsia" w:ascii="Linux Libertine" w:hAnsi="Linux Libertine" w:eastAsiaTheme="minorHAnsi" w:cstheme="minorBidi"/>
          <w:sz w:val="18"/>
          <w:szCs w:val="18"/>
          <w:lang w:val="en-US" w:eastAsia="zh-CN" w:bidi="ar-SA"/>
          <w14:ligatures w14:val="standard"/>
        </w:rPr>
        <w:t xml:space="preserve">At present, </w:t>
      </w:r>
      <w:r>
        <w:rPr>
          <w:rFonts w:hint="eastAsia" w:cstheme="minorBidi"/>
          <w:sz w:val="18"/>
          <w:szCs w:val="18"/>
          <w:lang w:val="en-US" w:eastAsia="zh-CN" w:bidi="ar-SA"/>
          <w14:ligatures w14:val="standard"/>
        </w:rPr>
        <w:t>CC</w:t>
      </w:r>
      <w:r>
        <w:rPr>
          <w:rFonts w:hint="eastAsia" w:ascii="Linux Libertine" w:hAnsi="Linux Libertine" w:eastAsiaTheme="minorHAnsi" w:cstheme="minorBidi"/>
          <w:sz w:val="18"/>
          <w:szCs w:val="18"/>
          <w:lang w:val="en-US" w:eastAsia="zh-CN" w:bidi="ar-SA"/>
          <w14:ligatures w14:val="standard"/>
        </w:rPr>
        <w:t xml:space="preserve"> indicators are mostly used in </w:t>
      </w:r>
      <w:r>
        <w:rPr>
          <w:rFonts w:hint="eastAsia" w:cstheme="minorBidi"/>
          <w:sz w:val="18"/>
          <w:szCs w:val="18"/>
          <w:lang w:val="en-US" w:eastAsia="zh-CN" w:bidi="ar-SA"/>
          <w14:ligatures w14:val="standard"/>
        </w:rPr>
        <w:t>project</w:t>
      </w:r>
      <w:r>
        <w:rPr>
          <w:rFonts w:hint="eastAsia" w:ascii="Linux Libertine" w:hAnsi="Linux Libertine" w:eastAsiaTheme="minorHAnsi" w:cstheme="minorBidi"/>
          <w:sz w:val="18"/>
          <w:szCs w:val="18"/>
          <w:lang w:val="en-US" w:eastAsia="zh-CN" w:bidi="ar-SA"/>
          <w14:ligatures w14:val="standard"/>
        </w:rPr>
        <w:t xml:space="preserve"> code quality assessment, defect inspection, code</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color w:val="FF0000"/>
          <w:sz w:val="18"/>
          <w:szCs w:val="18"/>
          <w:lang w:val="en-US" w:eastAsia="zh-CN" w:bidi="ar-SA"/>
          <w14:ligatures w14:val="standard"/>
        </w:rPr>
        <w:t>reconstruction, etc</w:t>
      </w:r>
      <w:r>
        <w:rPr>
          <w:rFonts w:hint="eastAsia" w:ascii="Linux Libertine" w:hAnsi="Linux Libertine" w:eastAsiaTheme="minorHAnsi"/>
          <w:sz w:val="18"/>
          <w:szCs w:val="18"/>
          <w:lang w:val="en-US" w:eastAsia="zh-CN"/>
          <w14:ligatures w14:val="standard"/>
        </w:rPr>
        <w:t>\citep{1991Cyclomatic}</w:t>
      </w:r>
      <w:r>
        <w:rPr>
          <w:rFonts w:hint="eastAsia" w:ascii="Linux Libertine" w:hAnsi="Linux Libertine" w:eastAsiaTheme="minorHAnsi" w:cstheme="minorBidi"/>
          <w:sz w:val="18"/>
          <w:szCs w:val="18"/>
          <w:lang w:val="en-US" w:eastAsia="zh-CN" w:bidi="ar-SA"/>
          <w14:ligatures w14:val="standard"/>
        </w:rPr>
        <w:t>.</w:t>
      </w:r>
      <w:r>
        <w:rPr>
          <w:rFonts w:hint="eastAsia" w:cstheme="minorBidi"/>
          <w:sz w:val="18"/>
          <w:szCs w:val="18"/>
          <w:lang w:val="en-US" w:eastAsia="zh-CN" w:bidi="ar-SA"/>
          <w14:ligatures w14:val="standard"/>
        </w:rPr>
        <w:t>D</w:t>
      </w:r>
      <w:r>
        <w:rPr>
          <w:rFonts w:hint="eastAsia" w:ascii="Linux Libertine" w:hAnsi="Linux Libertine" w:eastAsiaTheme="minorHAnsi" w:cstheme="minorBidi"/>
          <w:sz w:val="18"/>
          <w:szCs w:val="18"/>
          <w:lang w:val="en-US" w:eastAsia="zh-CN" w:bidi="ar-SA"/>
          <w14:ligatures w14:val="standard"/>
        </w:rPr>
        <w:t xml:space="preserve">uring the </w:t>
      </w:r>
      <w:r>
        <w:rPr>
          <w:rFonts w:hint="eastAsia" w:cstheme="minorBidi"/>
          <w:sz w:val="18"/>
          <w:szCs w:val="18"/>
          <w:lang w:val="en-US" w:eastAsia="zh-CN" w:bidi="ar-SA"/>
          <w14:ligatures w14:val="standard"/>
        </w:rPr>
        <w:t>porting</w:t>
      </w:r>
      <w:r>
        <w:rPr>
          <w:rFonts w:hint="eastAsia" w:ascii="Linux Libertine" w:hAnsi="Linux Libertine" w:eastAsiaTheme="minorHAnsi" w:cstheme="minorBidi"/>
          <w:sz w:val="18"/>
          <w:szCs w:val="18"/>
          <w:lang w:val="en-US" w:eastAsia="zh-CN" w:bidi="ar-SA"/>
          <w14:ligatures w14:val="standard"/>
        </w:rPr>
        <w:t xml:space="preserve"> process, developers will target a large number of </w:t>
      </w:r>
      <w:r>
        <w:rPr>
          <w:rFonts w:hint="eastAsia" w:cstheme="minorBidi"/>
          <w:sz w:val="18"/>
          <w:szCs w:val="18"/>
          <w:lang w:val="en-US" w:eastAsia="zh-CN" w:bidi="ar-SA"/>
          <w14:ligatures w14:val="standard"/>
        </w:rPr>
        <w:t xml:space="preserve">project </w:t>
      </w:r>
      <w:r>
        <w:rPr>
          <w:rFonts w:hint="eastAsia" w:ascii="Linux Libertine" w:hAnsi="Linux Libertine" w:eastAsiaTheme="minorHAnsi" w:cstheme="minorBidi"/>
          <w:sz w:val="18"/>
          <w:szCs w:val="18"/>
          <w:lang w:val="en-US" w:eastAsia="zh-CN" w:bidi="ar-SA"/>
          <w14:ligatures w14:val="standard"/>
        </w:rPr>
        <w:t xml:space="preserve">source codes, scripts, assembly codes,and a macro understanding of the project is required in the early stage of </w:t>
      </w:r>
      <w:r>
        <w:rPr>
          <w:rFonts w:hint="eastAsia" w:cstheme="minorBidi"/>
          <w:sz w:val="18"/>
          <w:szCs w:val="18"/>
          <w:lang w:val="en-US" w:eastAsia="zh-CN" w:bidi="ar-SA"/>
          <w14:ligatures w14:val="standard"/>
        </w:rPr>
        <w:t>porting</w:t>
      </w:r>
      <w:r>
        <w:rPr>
          <w:rFonts w:hint="eastAsia" w:ascii="Linux Libertine" w:hAnsi="Linux Libertine" w:eastAsiaTheme="minorHAnsi" w:cstheme="minorBidi"/>
          <w:sz w:val="18"/>
          <w:szCs w:val="18"/>
          <w:lang w:val="en-US" w:eastAsia="zh-CN" w:bidi="ar-SA"/>
          <w14:ligatures w14:val="standard"/>
        </w:rPr>
        <w:t>. This part of the work has a lot of overlap with the scope of code complexity.</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Biolinum" w:hAnsi="Linux Biolinum" w:eastAsia="宋体" w:cs="Linux Biolinum"/>
          <w:i/>
          <w:lang w:val="en-US" w:eastAsia="zh-CN"/>
          <w14:ligatures w14:val="standard"/>
        </w:rPr>
        <w:t>2</w:t>
      </w:r>
      <w:r>
        <w:rPr>
          <w:rFonts w:ascii="Linux Biolinum" w:hAnsi="Linux Biolinum" w:cs="Linux Biolinum"/>
          <w:i/>
          <w14:ligatures w14:val="standard"/>
        </w:rPr>
        <w:t>.1</w:t>
      </w:r>
      <w:r>
        <w:rPr>
          <w:rStyle w:val="183"/>
          <w:rFonts w:cs="Linux Libertine"/>
          <w:i/>
          <w14:ligatures w14:val="standard"/>
        </w:rPr>
        <w:t>.1</w:t>
      </w:r>
      <w:r>
        <w:rPr>
          <w:rFonts w:ascii="Linux Biolinum" w:hAnsi="Linux Biolinum" w:cs="Linux Biolinum"/>
          <w:i/>
          <w14:ligatures w14:val="standard"/>
        </w:rPr>
        <w:t xml:space="preserve"> </w:t>
      </w:r>
      <w:r>
        <w:rPr>
          <w:rFonts w:hint="eastAsia" w:ascii="Linux Biolinum" w:hAnsi="Linux Biolinum" w:cs="Linux Biolinum"/>
          <w:i/>
          <w:lang w:val="en-US" w:eastAsia="zh-CN"/>
          <w14:ligatures w14:val="standard"/>
        </w:rPr>
        <w:t>Factor1:Cyclomatic Complex(CC)</w:t>
      </w:r>
      <w:r>
        <w:rPr>
          <w:rFonts w:ascii="Linux Biolinum" w:hAnsi="Linux Biolinum" w:cs="Linux Biolinum"/>
          <w:i/>
          <w14:ligatures w14:val="standard"/>
        </w:rPr>
        <w:t xml:space="preserve">. </w:t>
      </w:r>
      <w:r>
        <w:rPr>
          <w:rFonts w:hint="eastAsia" w:ascii="Linux Libertine" w:hAnsi="Linux Libertine" w:eastAsiaTheme="minorHAnsi" w:cstheme="minorBidi"/>
          <w:sz w:val="18"/>
          <w:szCs w:val="18"/>
          <w:lang w:val="en-US" w:eastAsia="zh-CN" w:bidi="ar-SA"/>
          <w14:ligatures w14:val="standard"/>
        </w:rPr>
        <w:t>RAX tool uses the lizard CC detection tool and optimize its functions</w:t>
      </w:r>
      <w:r>
        <w:rPr>
          <w:rFonts w:hint="eastAsia" w:cstheme="minorBidi"/>
          <w:sz w:val="18"/>
          <w:szCs w:val="18"/>
          <w:lang w:val="en-US" w:eastAsia="zh-CN" w:bidi="ar-SA"/>
          <w14:ligatures w14:val="standard"/>
        </w:rPr>
        <w:t>,we will introduce it in section 2.3</w:t>
      </w:r>
      <w:r>
        <w:rPr>
          <w:rFonts w:hint="eastAsia" w:ascii="Linux Libertine" w:hAnsi="Linux Libertine" w:eastAsiaTheme="minorHAnsi" w:cstheme="minorBidi"/>
          <w:sz w:val="18"/>
          <w:szCs w:val="18"/>
          <w:lang w:val="en-US" w:eastAsia="zh-CN" w:bidi="ar-SA"/>
          <w14:ligatures w14:val="standard"/>
        </w:rPr>
        <w:t>.This study analyzes the relationship between CC and software porting complexity using</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the Spearman Rank correlation coefficient analysis method.We invited five Master's students who are engaged in research on porting auxiliary tools to score the porting complexity(score) of 131 software</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 xml:space="preserve">adapted for RISC-V,collected from the OpenEule list and GitHub.According to the collection of Internet events, log analysis, source code dismantling, and similar project </w:t>
      </w:r>
      <w:r>
        <w:rPr>
          <w:rFonts w:hint="eastAsia" w:ascii="Linux Libertine" w:hAnsi="Linux Libertine" w:eastAsiaTheme="minorHAnsi" w:cstheme="minorBidi"/>
          <w:color w:val="FF0000"/>
          <w:sz w:val="18"/>
          <w:szCs w:val="18"/>
          <w:lang w:val="en-US" w:eastAsia="zh-CN" w:bidi="ar-SA"/>
          <w14:ligatures w14:val="standard"/>
        </w:rPr>
        <w:t>analogy</w:t>
      </w:r>
      <w:r>
        <w:rPr>
          <w:rFonts w:hint="eastAsia" w:ascii="Linux Libertine" w:hAnsi="Linux Libertine" w:eastAsiaTheme="minorHAnsi"/>
          <w:sz w:val="18"/>
          <w:szCs w:val="18"/>
          <w:lang w:val="en-US" w:eastAsia="zh-CN"/>
          <w14:ligatures w14:val="standard"/>
        </w:rPr>
        <w:t>\citep{liangguanyu2020}</w:t>
      </w:r>
      <w:r>
        <w:rPr>
          <w:rFonts w:hint="eastAsia" w:cstheme="minorBidi"/>
          <w:sz w:val="18"/>
          <w:szCs w:val="18"/>
          <w:lang w:val="en-US" w:eastAsia="zh-CN" w:bidi="ar-SA"/>
          <w14:ligatures w14:val="standard"/>
        </w:rPr>
        <w:t>,we</w:t>
      </w:r>
      <w:r>
        <w:rPr>
          <w:rFonts w:hint="eastAsia" w:ascii="Linux Libertine" w:hAnsi="Linux Libertine" w:eastAsiaTheme="minorHAnsi" w:cstheme="minorBidi"/>
          <w:sz w:val="18"/>
          <w:szCs w:val="18"/>
          <w:lang w:val="en-US" w:eastAsia="zh-CN" w:bidi="ar-SA"/>
          <w14:ligatures w14:val="standard"/>
        </w:rPr>
        <w:t xml:space="preserve"> form a scoring interval in the range of [0~5].We then calculated the Spearman correlation coefficient and conducted significance analysis between score and the CC factors.The Spearman coefficient is 0.608, with a P-value of 1.39e-14, which is less than 0.01.This indicates a significant correlation between the two variables.The results suggest that CC has a moderate positive correlation with porting difficulty.This is because developers need a holistic understanding of the project during the porting process, and CC can represent the overall complexity of the project</w:t>
      </w:r>
      <w:r>
        <w:rPr>
          <w:rFonts w:hint="eastAsia" w:cstheme="minorBidi"/>
          <w:sz w:val="18"/>
          <w:szCs w:val="18"/>
          <w:lang w:val="en-US" w:eastAsia="zh-CN" w:bidi="ar-SA"/>
          <w14:ligatures w14:val="standard"/>
        </w:rPr>
        <w:t xml:space="preserve">, </w:t>
      </w:r>
      <w:r>
        <w:rPr>
          <w:rFonts w:hint="eastAsia"/>
          <w:sz w:val="18"/>
          <w:szCs w:val="18"/>
          <w:lang w:val="en-US" w:eastAsia="zh-CN"/>
          <w14:ligatures w14:val="standard"/>
        </w:rPr>
        <w:t>potentially reflecting porting barriers</w:t>
      </w:r>
      <w:r>
        <w:rPr>
          <w:rFonts w:hint="eastAsia" w:ascii="Linux Libertine" w:hAnsi="Linux Libertine" w:eastAsiaTheme="minorHAnsi" w:cstheme="minorBidi"/>
          <w:sz w:val="18"/>
          <w:szCs w:val="18"/>
          <w:lang w:val="en-US" w:eastAsia="zh-CN" w:bidi="ar-SA"/>
          <w14:ligatures w14:val="standard"/>
        </w:rPr>
        <w:t>. as the picture shows:</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p>
    <w:p>
      <w:pPr>
        <w:widowControl w:val="0"/>
        <w:ind w:firstLine="360" w:firstLineChars="200"/>
      </w:pPr>
      <w:r>
        <w:drawing>
          <wp:inline distT="0" distB="0" distL="114300" distR="114300">
            <wp:extent cx="2688590" cy="1711325"/>
            <wp:effectExtent l="0" t="0" r="8890"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2688590" cy="1711325"/>
                    </a:xfrm>
                    <a:prstGeom prst="rect">
                      <a:avLst/>
                    </a:prstGeom>
                    <a:noFill/>
                    <a:ln>
                      <a:noFill/>
                    </a:ln>
                  </pic:spPr>
                </pic:pic>
              </a:graphicData>
            </a:graphic>
          </wp:inline>
        </w:drawing>
      </w:r>
    </w:p>
    <w:p>
      <w:pPr>
        <w:pStyle w:val="172"/>
        <w:jc w:val="center"/>
        <w:rPr>
          <w:rFonts w:hint="eastAsia" w:eastAsia="宋体"/>
          <w:lang w:eastAsia="zh-CN"/>
          <w14:ligatures w14:val="standard"/>
        </w:rPr>
      </w:pPr>
      <w:r>
        <w:rPr>
          <w:rStyle w:val="183"/>
          <w:b/>
          <w14:ligatures w14:val="standard"/>
        </w:rPr>
        <w:t xml:space="preserve">Figure </w:t>
      </w:r>
      <w:r>
        <w:rPr>
          <w:rStyle w:val="183"/>
          <w:rFonts w:hint="eastAsia" w:eastAsia="宋体"/>
          <w:b/>
          <w:lang w:val="en-US" w:eastAsia="zh-CN"/>
          <w14:ligatures w14:val="standard"/>
        </w:rPr>
        <w:t>2</w:t>
      </w:r>
      <w:r>
        <w:rPr>
          <w:rStyle w:val="183"/>
          <w:b/>
          <w14:ligatures w14:val="standard"/>
        </w:rPr>
        <w:t>:</w:t>
      </w:r>
      <w:r>
        <w:rPr>
          <w:lang w:eastAsia="ja-JP"/>
          <w14:ligatures w14:val="standard"/>
        </w:rPr>
        <w:t xml:space="preserve"> </w:t>
      </w:r>
      <w:r>
        <w:rPr>
          <w:rFonts w:hint="eastAsia"/>
          <w14:ligatures w14:val="standard"/>
        </w:rPr>
        <w:t xml:space="preserve">The relationship between score and </w:t>
      </w:r>
      <w:r>
        <w:rPr>
          <w:rFonts w:hint="eastAsia" w:eastAsia="宋体"/>
          <w:lang w:eastAsia="zh-CN"/>
          <w14:ligatures w14:val="standard"/>
        </w:rPr>
        <w:t>CC</w:t>
      </w:r>
    </w:p>
    <w:p>
      <w:pPr>
        <w:widowControl w:val="0"/>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Secondly,we focus on the code associated with architecture in the project,with the goal of predicting porting workload through these code.</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Biolinum" w:hAnsi="Linux Biolinum" w:eastAsia="宋体" w:cs="Linux Biolinum"/>
          <w:i/>
          <w:lang w:val="en-US" w:eastAsia="zh-CN"/>
          <w14:ligatures w14:val="standard"/>
        </w:rPr>
        <w:t>2</w:t>
      </w:r>
      <w:r>
        <w:rPr>
          <w:rFonts w:ascii="Linux Biolinum" w:hAnsi="Linux Biolinum" w:cs="Linux Biolinum"/>
          <w:i/>
          <w14:ligatures w14:val="standard"/>
        </w:rPr>
        <w:t>.1</w:t>
      </w:r>
      <w:r>
        <w:rPr>
          <w:rStyle w:val="183"/>
          <w:rFonts w:cs="Linux Libertine"/>
          <w:i/>
          <w14:ligatures w14:val="standard"/>
        </w:rPr>
        <w:t>.</w:t>
      </w:r>
      <w:r>
        <w:rPr>
          <w:rStyle w:val="183"/>
          <w:rFonts w:hint="eastAsia" w:eastAsia="宋体" w:cs="Linux Libertine"/>
          <w:i/>
          <w:lang w:val="en-US" w:eastAsia="zh-CN"/>
          <w14:ligatures w14:val="standard"/>
        </w:rPr>
        <w:t>2</w:t>
      </w:r>
      <w:r>
        <w:rPr>
          <w:rFonts w:ascii="Linux Biolinum" w:hAnsi="Linux Biolinum" w:cs="Linux Biolinum"/>
          <w:i/>
          <w14:ligatures w14:val="standard"/>
        </w:rPr>
        <w:t xml:space="preserve"> </w:t>
      </w:r>
      <w:r>
        <w:rPr>
          <w:rFonts w:hint="eastAsia" w:ascii="Linux Biolinum" w:hAnsi="Linux Biolinum" w:cs="Linux Biolinum"/>
          <w:i/>
          <w:lang w:val="en-US" w:eastAsia="zh-CN"/>
          <w14:ligatures w14:val="standard"/>
        </w:rPr>
        <w:t>Factor2:Arch_code</w:t>
      </w:r>
      <w:r>
        <w:rPr>
          <w:rFonts w:ascii="Linux Biolinum" w:hAnsi="Linux Biolinum" w:cs="Linux Biolinum"/>
          <w:i/>
          <w14:ligatures w14:val="standard"/>
        </w:rPr>
        <w:t>.</w:t>
      </w:r>
      <w:r>
        <w:rPr>
          <w:rFonts w:hint="eastAsia" w:ascii="Linux Libertine" w:hAnsi="Linux Libertine" w:eastAsiaTheme="minorHAnsi" w:cstheme="minorBidi"/>
          <w:sz w:val="18"/>
          <w:szCs w:val="18"/>
          <w:lang w:val="en-US" w:eastAsia="zh-CN" w:bidi="ar-SA"/>
          <w14:ligatures w14:val="standard"/>
        </w:rPr>
        <w:t xml:space="preserve">First, extract all possible architecture-related factors.Use the Git tool to split Commit into different files using git-diff and filter out the surrounding 20 lines of content containing architecture keywords for detailed analysis of the modifications. The manually analyzed Commit generally includes the following parts: first, functional supplements, including lack of dependent package calls, performance optimization and test cases for architecture </w:t>
      </w:r>
      <w:r>
        <w:rPr>
          <w:rFonts w:hint="eastAsia" w:cstheme="minorBidi"/>
          <w:sz w:val="18"/>
          <w:szCs w:val="18"/>
          <w:lang w:val="en-US" w:eastAsia="zh-CN" w:bidi="ar-SA"/>
          <w14:ligatures w14:val="standard"/>
        </w:rPr>
        <w:t>porting</w:t>
      </w:r>
      <w:r>
        <w:rPr>
          <w:rFonts w:hint="eastAsia" w:ascii="Linux Libertine" w:hAnsi="Linux Libertine" w:eastAsiaTheme="minorHAnsi" w:cstheme="minorBidi"/>
          <w:sz w:val="18"/>
          <w:szCs w:val="18"/>
          <w:lang w:val="en-US" w:eastAsia="zh-CN" w:bidi="ar-SA"/>
          <w14:ligatures w14:val="standard"/>
        </w:rPr>
        <w:t>;second, detail adjustments for data type and Build script;finally, key function implementation, assembly code, built-in function, system call, etc. Among these factors, we select more objective ones that can be automatically located through regular expression matching.</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Arch_code defines assembly code, conditional compilation and macro structure, Intrinsic functions, Builtin functions, architecture-related build scripts, and system calls. We use an automated architecture binding code scanning module to obtain statistics on the number of lines and frequencies of Arch_code.</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Continue to collect other factors that may affect the evaluation of porting complexity,and select the following parameters through the Commit analyzer:architecture-related code lines,</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architecture-related files,</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and architecture keywords.The number of architecture-related code lines</w:t>
      </w:r>
      <w:r>
        <w:rPr>
          <w:rFonts w:hint="eastAsia" w:cstheme="minorBidi"/>
          <w:sz w:val="18"/>
          <w:szCs w:val="18"/>
          <w:lang w:val="en-US" w:eastAsia="zh-CN" w:bidi="ar-SA"/>
          <w14:ligatures w14:val="standard"/>
        </w:rPr>
        <w:t xml:space="preserve"> and files</w:t>
      </w:r>
      <w:r>
        <w:rPr>
          <w:rFonts w:hint="eastAsia" w:ascii="Linux Libertine" w:hAnsi="Linux Libertine" w:eastAsiaTheme="minorHAnsi" w:cstheme="minorBidi"/>
          <w:sz w:val="18"/>
          <w:szCs w:val="18"/>
          <w:lang w:val="en-US" w:eastAsia="zh-CN" w:bidi="ar-SA"/>
          <w14:ligatures w14:val="standard"/>
        </w:rPr>
        <w:t xml:space="preserve"> is located using the keywords of X86, ARM, MIPS, RISCV, SPARC and other architectures.Correlation</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comparison between Arch_code and other factors acquired by Commit analyzer,as the picture shows:</w:t>
      </w:r>
    </w:p>
    <w:p>
      <w:pPr>
        <w:widowControl w:val="0"/>
        <w:jc w:val="center"/>
        <w:rPr>
          <w:rFonts w:hint="eastAsia" w:ascii="Linux Libertine" w:hAnsi="Linux Libertine" w:eastAsiaTheme="minorHAnsi" w:cstheme="minorBidi"/>
          <w:sz w:val="18"/>
          <w:szCs w:val="18"/>
          <w:lang w:val="en-US" w:eastAsia="zh-CN" w:bidi="ar-SA"/>
          <w14:ligatures w14:val="standard"/>
        </w:rPr>
      </w:pPr>
      <w:r>
        <w:drawing>
          <wp:inline distT="0" distB="0" distL="114300" distR="114300">
            <wp:extent cx="2520950" cy="1049020"/>
            <wp:effectExtent l="0" t="0" r="8890" b="25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4"/>
                    <a:stretch>
                      <a:fillRect/>
                    </a:stretch>
                  </pic:blipFill>
                  <pic:spPr>
                    <a:xfrm>
                      <a:off x="0" y="0"/>
                      <a:ext cx="2520950" cy="1049020"/>
                    </a:xfrm>
                    <a:prstGeom prst="rect">
                      <a:avLst/>
                    </a:prstGeom>
                    <a:noFill/>
                    <a:ln>
                      <a:noFill/>
                    </a:ln>
                  </pic:spPr>
                </pic:pic>
              </a:graphicData>
            </a:graphic>
          </wp:inline>
        </w:drawing>
      </w:r>
    </w:p>
    <w:p>
      <w:pPr>
        <w:pStyle w:val="172"/>
        <w:jc w:val="both"/>
        <w:rPr>
          <w:rFonts w:hint="eastAsia"/>
          <w14:ligatures w14:val="standard"/>
        </w:rPr>
      </w:pPr>
      <w:r>
        <w:rPr>
          <w:rStyle w:val="183"/>
          <w:b/>
          <w14:ligatures w14:val="standard"/>
        </w:rPr>
        <w:t xml:space="preserve">Figure </w:t>
      </w:r>
      <w:r>
        <w:rPr>
          <w:rStyle w:val="183"/>
          <w:rFonts w:hint="eastAsia" w:eastAsia="宋体"/>
          <w:b/>
          <w:lang w:val="en-US" w:eastAsia="zh-CN"/>
          <w14:ligatures w14:val="standard"/>
        </w:rPr>
        <w:t>3</w:t>
      </w:r>
      <w:r>
        <w:rPr>
          <w:rStyle w:val="183"/>
          <w:b/>
          <w14:ligatures w14:val="standard"/>
        </w:rPr>
        <w:t>:</w:t>
      </w:r>
      <w:r>
        <w:rPr>
          <w:lang w:eastAsia="ja-JP"/>
          <w14:ligatures w14:val="standard"/>
        </w:rPr>
        <w:t xml:space="preserve"> </w:t>
      </w:r>
      <w:r>
        <w:rPr>
          <w:rFonts w:hint="eastAsia" w:eastAsia="宋体"/>
          <w:lang w:val="en-US" w:eastAsia="zh-CN"/>
          <w14:ligatures w14:val="standard"/>
        </w:rPr>
        <w:t>T</w:t>
      </w:r>
      <w:r>
        <w:rPr>
          <w:rFonts w:hint="eastAsia"/>
          <w14:ligatures w14:val="standard"/>
        </w:rPr>
        <w:t xml:space="preserve">he </w:t>
      </w:r>
      <w:r>
        <w:rPr>
          <w:rFonts w:hint="eastAsia" w:eastAsia="宋体"/>
          <w:lang w:val="en-US" w:eastAsia="zh-CN"/>
          <w14:ligatures w14:val="standard"/>
        </w:rPr>
        <w:t>Sp</w:t>
      </w:r>
      <w:r>
        <w:rPr>
          <w:rFonts w:hint="eastAsia"/>
          <w14:ligatures w14:val="standard"/>
        </w:rPr>
        <w:t>ear</w:t>
      </w:r>
      <w:r>
        <w:rPr>
          <w:rFonts w:hint="eastAsia" w:eastAsia="宋体"/>
          <w:lang w:val="en-US" w:eastAsia="zh-CN"/>
          <w14:ligatures w14:val="standard"/>
        </w:rPr>
        <w:t>man</w:t>
      </w:r>
      <w:r>
        <w:rPr>
          <w:rFonts w:hint="eastAsia"/>
          <w14:ligatures w14:val="standard"/>
        </w:rPr>
        <w:t xml:space="preserve"> correlation coefficient</w:t>
      </w:r>
      <w:r>
        <w:rPr>
          <w:rFonts w:hint="eastAsia" w:eastAsia="宋体"/>
          <w:lang w:val="en-US" w:eastAsia="zh-CN"/>
          <w14:ligatures w14:val="standard"/>
        </w:rPr>
        <w:t xml:space="preserve"> </w:t>
      </w:r>
      <w:r>
        <w:rPr>
          <w:rFonts w:hint="eastAsia"/>
          <w14:ligatures w14:val="standard"/>
        </w:rPr>
        <w:t>of score and architecture-related factors</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 xml:space="preserve">The results indicate that Arch_code has a higher correlation with score compared to other factors, and it also aligns with the significant results of the </w:t>
      </w:r>
      <w:r>
        <w:rPr>
          <w:rFonts w:hint="eastAsia" w:cstheme="minorBidi"/>
          <w:sz w:val="18"/>
          <w:szCs w:val="18"/>
          <w:lang w:val="en-US" w:eastAsia="zh-CN" w:bidi="ar-SA"/>
          <w14:ligatures w14:val="standard"/>
        </w:rPr>
        <w:t>Sp</w:t>
      </w:r>
      <w:r>
        <w:rPr>
          <w:rFonts w:hint="eastAsia" w:ascii="Linux Libertine" w:hAnsi="Linux Libertine" w:eastAsiaTheme="minorHAnsi" w:cstheme="minorBidi"/>
          <w:sz w:val="18"/>
          <w:szCs w:val="18"/>
          <w:lang w:val="en-US" w:eastAsia="zh-CN" w:bidi="ar-SA"/>
          <w14:ligatures w14:val="standard"/>
        </w:rPr>
        <w:t>ear</w:t>
      </w:r>
      <w:r>
        <w:rPr>
          <w:rFonts w:hint="eastAsia" w:cstheme="minorBidi"/>
          <w:sz w:val="18"/>
          <w:szCs w:val="18"/>
          <w:lang w:val="en-US" w:eastAsia="zh-CN" w:bidi="ar-SA"/>
          <w14:ligatures w14:val="standard"/>
        </w:rPr>
        <w:t>man</w:t>
      </w:r>
      <w:r>
        <w:rPr>
          <w:rFonts w:hint="eastAsia" w:ascii="Linux Libertine" w:hAnsi="Linux Libertine" w:eastAsiaTheme="minorHAnsi" w:cstheme="minorBidi"/>
          <w:sz w:val="18"/>
          <w:szCs w:val="18"/>
          <w:lang w:val="en-US" w:eastAsia="zh-CN" w:bidi="ar-SA"/>
          <w14:ligatures w14:val="standard"/>
        </w:rPr>
        <w:t xml:space="preserve"> correlation test.The use of only architecture keywords for statistics yields moderate effectiveness in evaluating tool because keywords can only be detected from comments and macro sections of Commit, while critical porting code may lack these keywords,but the keyword count can reflect the amount of </w:t>
      </w:r>
      <w:r>
        <w:rPr>
          <w:rFonts w:hint="eastAsia" w:cstheme="minorBidi"/>
          <w:sz w:val="18"/>
          <w:szCs w:val="18"/>
          <w:lang w:val="en-US" w:eastAsia="zh-CN" w:bidi="ar-SA"/>
          <w14:ligatures w14:val="standard"/>
        </w:rPr>
        <w:t>porting</w:t>
      </w:r>
      <w:r>
        <w:rPr>
          <w:rFonts w:hint="eastAsia" w:ascii="Linux Libertine" w:hAnsi="Linux Libertine" w:eastAsiaTheme="minorHAnsi" w:cstheme="minorBidi"/>
          <w:sz w:val="18"/>
          <w:szCs w:val="18"/>
          <w:lang w:val="en-US" w:eastAsia="zh-CN" w:bidi="ar-SA"/>
          <w14:ligatures w14:val="standard"/>
        </w:rPr>
        <w:t xml:space="preserve"> modification from the side.As shown in the figure </w:t>
      </w:r>
      <w:r>
        <w:rPr>
          <w:rFonts w:hint="eastAsia" w:cstheme="minorBidi"/>
          <w:sz w:val="18"/>
          <w:szCs w:val="18"/>
          <w:lang w:val="en-US" w:eastAsia="zh-CN" w:bidi="ar-SA"/>
          <w14:ligatures w14:val="standard"/>
        </w:rPr>
        <w:t>2</w:t>
      </w:r>
      <w:r>
        <w:rPr>
          <w:rFonts w:hint="eastAsia" w:ascii="Linux Libertine" w:hAnsi="Linux Libertine" w:eastAsiaTheme="minorHAnsi" w:cstheme="minorBidi"/>
          <w:sz w:val="18"/>
          <w:szCs w:val="18"/>
          <w:lang w:val="en-US" w:eastAsia="zh-CN" w:bidi="ar-SA"/>
          <w14:ligatures w14:val="standard"/>
        </w:rPr>
        <w:t>, there may be great ambiguity in keyword positioning using different architectures.</w:t>
      </w:r>
      <w:r>
        <w:rPr>
          <w:rFonts w:hint="eastAsia" w:cstheme="minorBidi"/>
          <w:sz w:val="18"/>
          <w:szCs w:val="18"/>
          <w:lang w:val="en-US" w:eastAsia="zh-CN" w:bidi="ar-SA"/>
          <w14:ligatures w14:val="standard"/>
        </w:rPr>
        <w:t xml:space="preserve">So </w:t>
      </w:r>
      <w:r>
        <w:rPr>
          <w:rFonts w:hint="eastAsia" w:ascii="Linux Libertine" w:hAnsi="Linux Libertine" w:eastAsiaTheme="minorHAnsi" w:cstheme="minorBidi"/>
          <w:sz w:val="18"/>
          <w:szCs w:val="18"/>
          <w:lang w:val="en-US" w:eastAsia="zh-CN" w:bidi="ar-SA"/>
          <w14:ligatures w14:val="standard"/>
        </w:rPr>
        <w:t>we only selected x86 for positioning, which represents the most fair workload. In the end, the parameters of Arch_code show a correlation of 0.43 to 0.75 with score, indicating a strong relationship. However, using a single factor alone does not result in a significantly strong correlation, as the combined modifications of these factors make up the porting workload.</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p>
    <w:p>
      <w:pPr>
        <w:widowControl w:val="0"/>
        <w:ind w:firstLine="360" w:firstLineChars="200"/>
        <w:rPr>
          <w:rFonts w:ascii="Linux Libertine" w:hAnsi="Linux Libertine" w:eastAsiaTheme="minorHAnsi" w:cstheme="minorBidi"/>
          <w:sz w:val="18"/>
          <w:szCs w:val="22"/>
          <w:lang w:val="en-US" w:eastAsia="zh-CN" w:bidi="ar-SA"/>
        </w:rPr>
      </w:pPr>
      <w:r>
        <w:rPr>
          <w:rFonts w:ascii="Linux Libertine" w:hAnsi="Linux Libertine" w:eastAsiaTheme="minorHAnsi" w:cstheme="minorBidi"/>
          <w:sz w:val="18"/>
          <w:szCs w:val="22"/>
          <w:lang w:val="en-US" w:eastAsia="zh-CN" w:bidi="ar-SA"/>
        </w:rPr>
        <w:t xml:space="preserve">To </w:t>
      </w:r>
      <w:r>
        <w:rPr>
          <w:rFonts w:hint="eastAsia" w:ascii="Linux Libertine" w:hAnsi="Linux Libertine" w:eastAsiaTheme="minorHAnsi" w:cstheme="minorBidi"/>
          <w:sz w:val="18"/>
          <w:szCs w:val="22"/>
          <w:lang w:val="en-US" w:eastAsia="zh-CN" w:bidi="ar-SA"/>
        </w:rPr>
        <w:t xml:space="preserve">design RAX that </w:t>
      </w:r>
      <w:r>
        <w:rPr>
          <w:rFonts w:ascii="Linux Libertine" w:hAnsi="Linux Libertine" w:eastAsiaTheme="minorHAnsi" w:cstheme="minorBidi"/>
          <w:sz w:val="18"/>
          <w:szCs w:val="22"/>
          <w:lang w:val="en-US" w:eastAsia="zh-CN" w:bidi="ar-SA"/>
        </w:rPr>
        <w:t>assist</w:t>
      </w:r>
      <w:r>
        <w:rPr>
          <w:rFonts w:hint="eastAsia" w:ascii="Linux Libertine" w:hAnsi="Linux Libertine" w:eastAsiaTheme="minorHAnsi" w:cstheme="minorBidi"/>
          <w:sz w:val="18"/>
          <w:szCs w:val="22"/>
          <w:lang w:val="en-US" w:eastAsia="zh-CN" w:bidi="ar-SA"/>
        </w:rPr>
        <w:t>s</w:t>
      </w:r>
      <w:r>
        <w:rPr>
          <w:rFonts w:ascii="Linux Libertine" w:hAnsi="Linux Libertine" w:eastAsiaTheme="minorHAnsi" w:cstheme="minorBidi"/>
          <w:sz w:val="18"/>
          <w:szCs w:val="22"/>
          <w:lang w:val="en-US" w:eastAsia="zh-CN" w:bidi="ar-SA"/>
        </w:rPr>
        <w:t xml:space="preserve"> developers </w:t>
      </w:r>
      <w:r>
        <w:rPr>
          <w:rFonts w:hint="eastAsia" w:cstheme="minorBidi"/>
          <w:sz w:val="18"/>
          <w:szCs w:val="22"/>
          <w:lang w:val="en-US" w:eastAsia="zh-CN" w:bidi="ar-SA"/>
        </w:rPr>
        <w:t>with</w:t>
      </w:r>
      <w:r>
        <w:rPr>
          <w:rFonts w:ascii="Linux Libertine" w:hAnsi="Linux Libertine" w:eastAsiaTheme="minorHAnsi" w:cstheme="minorBidi"/>
          <w:sz w:val="18"/>
          <w:szCs w:val="22"/>
          <w:lang w:val="en-US" w:eastAsia="zh-CN" w:bidi="ar-SA"/>
        </w:rPr>
        <w:t xml:space="preserve"> porting </w:t>
      </w:r>
      <w:r>
        <w:rPr>
          <w:rFonts w:hint="eastAsia" w:cstheme="minorBidi"/>
          <w:sz w:val="18"/>
          <w:szCs w:val="22"/>
          <w:lang w:val="en-US" w:eastAsia="zh-CN" w:bidi="ar-SA"/>
        </w:rPr>
        <w:t>work,t</w:t>
      </w:r>
      <w:r>
        <w:rPr>
          <w:rFonts w:ascii="Linux Libertine" w:hAnsi="Linux Libertine" w:eastAsiaTheme="minorHAnsi" w:cstheme="minorBidi"/>
          <w:sz w:val="18"/>
          <w:szCs w:val="22"/>
          <w:lang w:val="en-US" w:eastAsia="zh-CN" w:bidi="ar-SA"/>
        </w:rPr>
        <w:t>he following research questions are proposed:</w:t>
      </w:r>
    </w:p>
    <w:p>
      <w:pPr>
        <w:widowControl w:val="0"/>
        <w:rPr>
          <w:rFonts w:ascii="Linux Libertine" w:hAnsi="Linux Libertine" w:eastAsiaTheme="minorHAnsi" w:cstheme="minorBidi"/>
          <w:sz w:val="18"/>
          <w:szCs w:val="22"/>
          <w:lang w:val="en-US" w:eastAsia="zh-CN" w:bidi="ar-SA"/>
        </w:rPr>
      </w:pPr>
      <w:r>
        <w:rPr>
          <w:rFonts w:ascii="Linux Libertine" w:hAnsi="Linux Libertine" w:eastAsiaTheme="minorHAnsi" w:cstheme="minorBidi"/>
          <w:b/>
          <w:bCs/>
          <w:sz w:val="18"/>
          <w:szCs w:val="22"/>
          <w:lang w:val="en-US" w:eastAsia="zh-CN" w:bidi="ar-SA"/>
        </w:rPr>
        <w:t xml:space="preserve">Research Question 1: Developers often struggle to make fine-grained differentiations in the </w:t>
      </w:r>
      <w:r>
        <w:rPr>
          <w:rFonts w:hint="eastAsia" w:ascii="Linux Libertine" w:hAnsi="Linux Libertine" w:eastAsiaTheme="minorHAnsi" w:cstheme="minorBidi"/>
          <w:b/>
          <w:bCs/>
          <w:sz w:val="18"/>
          <w:szCs w:val="22"/>
          <w:lang w:val="en-US" w:eastAsia="zh-CN" w:bidi="ar-SA"/>
        </w:rPr>
        <w:t>complexity</w:t>
      </w:r>
      <w:r>
        <w:rPr>
          <w:rFonts w:ascii="Linux Libertine" w:hAnsi="Linux Libertine" w:eastAsiaTheme="minorHAnsi" w:cstheme="minorBidi"/>
          <w:b/>
          <w:bCs/>
          <w:sz w:val="18"/>
          <w:szCs w:val="22"/>
          <w:lang w:val="en-US" w:eastAsia="zh-CN" w:bidi="ar-SA"/>
        </w:rPr>
        <w:t xml:space="preserve"> of porting projects. How can we select architecture-relevant factors to design an automated tool that assesses the porting difficulty?</w:t>
      </w:r>
      <w:r>
        <w:rPr>
          <w:rFonts w:ascii="Linux Libertine" w:hAnsi="Linux Libertine" w:eastAsiaTheme="minorHAnsi" w:cstheme="minorBidi"/>
          <w:sz w:val="18"/>
          <w:szCs w:val="22"/>
          <w:lang w:val="en-US" w:eastAsia="zh-CN" w:bidi="ar-SA"/>
        </w:rPr>
        <w:t xml:space="preserve"> </w:t>
      </w:r>
      <w:r>
        <w:rPr>
          <w:rFonts w:hint="eastAsia" w:ascii="Linux Libertine" w:hAnsi="Linux Libertine" w:eastAsiaTheme="minorHAnsi" w:cstheme="minorBidi"/>
          <w:sz w:val="18"/>
          <w:szCs w:val="22"/>
          <w:lang w:val="en-US" w:eastAsia="zh-CN" w:bidi="ar-SA"/>
        </w:rPr>
        <w:t>We</w:t>
      </w:r>
      <w:r>
        <w:rPr>
          <w:rFonts w:ascii="Linux Libertine" w:hAnsi="Linux Libertine" w:eastAsiaTheme="minorHAnsi" w:cstheme="minorBidi"/>
          <w:sz w:val="18"/>
          <w:szCs w:val="22"/>
          <w:lang w:val="en-US" w:eastAsia="zh-CN" w:bidi="ar-SA"/>
        </w:rPr>
        <w:t xml:space="preserve"> analyzes the porting modifications</w:t>
      </w:r>
      <w:r>
        <w:rPr>
          <w:rFonts w:hint="eastAsia" w:cstheme="minorBidi"/>
          <w:sz w:val="18"/>
          <w:szCs w:val="22"/>
          <w:lang w:val="en-US" w:eastAsia="zh-CN" w:bidi="ar-SA"/>
        </w:rPr>
        <w:t xml:space="preserve"> </w:t>
      </w:r>
      <w:r>
        <w:rPr>
          <w:rFonts w:ascii="Linux Libertine" w:hAnsi="Linux Libertine" w:eastAsiaTheme="minorHAnsi" w:cstheme="minorBidi"/>
          <w:sz w:val="18"/>
          <w:szCs w:val="22"/>
          <w:lang w:val="en-US" w:eastAsia="zh-CN" w:bidi="ar-SA"/>
        </w:rPr>
        <w:t xml:space="preserve">obtained from developer </w:t>
      </w:r>
      <w:r>
        <w:rPr>
          <w:rFonts w:hint="eastAsia" w:ascii="Linux Libertine" w:hAnsi="Linux Libertine" w:eastAsiaTheme="minorHAnsi" w:cstheme="minorBidi"/>
          <w:sz w:val="18"/>
          <w:szCs w:val="22"/>
          <w:lang w:val="en-US" w:eastAsia="zh-CN" w:bidi="ar-SA"/>
        </w:rPr>
        <w:t>C</w:t>
      </w:r>
      <w:r>
        <w:rPr>
          <w:rFonts w:ascii="Linux Libertine" w:hAnsi="Linux Libertine" w:eastAsiaTheme="minorHAnsi" w:cstheme="minorBidi"/>
          <w:sz w:val="18"/>
          <w:szCs w:val="22"/>
          <w:lang w:val="en-US" w:eastAsia="zh-CN" w:bidi="ar-SA"/>
        </w:rPr>
        <w:t>ommit in the Git tool.</w:t>
      </w:r>
      <w:r>
        <w:rPr>
          <w:rFonts w:hint="eastAsia" w:ascii="Linux Libertine" w:hAnsi="Linux Libertine" w:eastAsiaTheme="minorHAnsi" w:cstheme="minorBidi"/>
          <w:sz w:val="18"/>
          <w:szCs w:val="22"/>
          <w:lang w:val="en-US" w:eastAsia="zh-CN" w:bidi="ar-SA"/>
        </w:rPr>
        <w:t>We</w:t>
      </w:r>
      <w:r>
        <w:rPr>
          <w:rFonts w:ascii="Linux Libertine" w:hAnsi="Linux Libertine" w:eastAsiaTheme="minorHAnsi" w:cstheme="minorBidi"/>
          <w:sz w:val="18"/>
          <w:szCs w:val="22"/>
          <w:lang w:val="en-US" w:eastAsia="zh-CN" w:bidi="ar-SA"/>
        </w:rPr>
        <w:t xml:space="preserve"> conducts an effectiveness analysis of the selected factors and filters out strongly correlated </w:t>
      </w:r>
      <w:r>
        <w:rPr>
          <w:rFonts w:hint="eastAsia" w:ascii="Linux Libertine" w:hAnsi="Linux Libertine" w:eastAsiaTheme="minorHAnsi" w:cstheme="minorBidi"/>
          <w:sz w:val="18"/>
          <w:szCs w:val="22"/>
          <w:lang w:val="en-US" w:eastAsia="zh-CN" w:bidi="ar-SA"/>
        </w:rPr>
        <w:t>ones</w:t>
      </w:r>
      <w:r>
        <w:rPr>
          <w:rFonts w:ascii="Linux Libertine" w:hAnsi="Linux Libertine" w:eastAsiaTheme="minorHAnsi" w:cstheme="minorBidi"/>
          <w:sz w:val="18"/>
          <w:szCs w:val="22"/>
          <w:lang w:val="en-US" w:eastAsia="zh-CN" w:bidi="ar-SA"/>
        </w:rPr>
        <w:t xml:space="preserve"> that can be automatically identified using the Lines of Code (LOC) approach.Additionally</w:t>
      </w:r>
      <w:r>
        <w:rPr>
          <w:rFonts w:hint="eastAsia" w:ascii="Linux Libertine" w:hAnsi="Linux Libertine" w:eastAsiaTheme="minorHAnsi" w:cstheme="minorBidi"/>
          <w:sz w:val="18"/>
          <w:szCs w:val="22"/>
          <w:lang w:val="en-US" w:eastAsia="zh-CN" w:bidi="ar-SA"/>
        </w:rPr>
        <w:t>,</w:t>
      </w:r>
      <w:r>
        <w:rPr>
          <w:rFonts w:ascii="Linux Libertine" w:hAnsi="Linux Libertine" w:eastAsiaTheme="minorHAnsi" w:cstheme="minorBidi"/>
          <w:sz w:val="18"/>
          <w:szCs w:val="22"/>
          <w:lang w:val="en-US" w:eastAsia="zh-CN" w:bidi="ar-SA"/>
        </w:rPr>
        <w:t xml:space="preserve"> </w:t>
      </w:r>
      <w:r>
        <w:rPr>
          <w:rFonts w:hint="eastAsia" w:ascii="Linux Libertine" w:hAnsi="Linux Libertine" w:eastAsiaTheme="minorHAnsi" w:cstheme="minorBidi"/>
          <w:sz w:val="18"/>
          <w:szCs w:val="22"/>
          <w:lang w:val="en-US" w:eastAsia="zh-CN" w:bidi="ar-SA"/>
        </w:rPr>
        <w:t>we propose</w:t>
      </w:r>
      <w:r>
        <w:rPr>
          <w:rFonts w:ascii="Linux Libertine" w:hAnsi="Linux Libertine" w:eastAsiaTheme="minorHAnsi" w:cstheme="minorBidi"/>
          <w:sz w:val="18"/>
          <w:szCs w:val="22"/>
          <w:lang w:val="en-US" w:eastAsia="zh-CN" w:bidi="ar-SA"/>
        </w:rPr>
        <w:t xml:space="preserve"> a </w:t>
      </w:r>
      <w:r>
        <w:rPr>
          <w:rFonts w:hint="eastAsia" w:ascii="Linux Libertine" w:hAnsi="Linux Libertine" w:eastAsiaTheme="minorHAnsi" w:cstheme="minorBidi"/>
          <w:sz w:val="18"/>
          <w:szCs w:val="22"/>
          <w:lang w:val="en-US" w:eastAsia="zh-CN" w:bidi="ar-SA"/>
        </w:rPr>
        <w:t>CC</w:t>
      </w:r>
      <w:r>
        <w:rPr>
          <w:rFonts w:ascii="Linux Libertine" w:hAnsi="Linux Libertine" w:eastAsiaTheme="minorHAnsi" w:cstheme="minorBidi"/>
          <w:sz w:val="18"/>
          <w:szCs w:val="22"/>
          <w:lang w:val="en-US" w:eastAsia="zh-CN" w:bidi="ar-SA"/>
        </w:rPr>
        <w:t xml:space="preserve"> assessment </w:t>
      </w:r>
      <w:r>
        <w:rPr>
          <w:rFonts w:hint="eastAsia" w:cstheme="minorBidi"/>
          <w:sz w:val="18"/>
          <w:szCs w:val="22"/>
          <w:lang w:val="en-US" w:eastAsia="zh-CN" w:bidi="ar-SA"/>
        </w:rPr>
        <w:t>method</w:t>
      </w:r>
      <w:r>
        <w:rPr>
          <w:rFonts w:ascii="Linux Libertine" w:hAnsi="Linux Libertine" w:eastAsiaTheme="minorHAnsi" w:cstheme="minorBidi"/>
          <w:sz w:val="18"/>
          <w:szCs w:val="22"/>
          <w:lang w:val="en-US" w:eastAsia="zh-CN" w:bidi="ar-SA"/>
        </w:rPr>
        <w:t xml:space="preserve"> to jointly establish a data</w:t>
      </w:r>
      <w:r>
        <w:rPr>
          <w:rFonts w:hint="eastAsia" w:cstheme="minorBidi"/>
          <w:sz w:val="18"/>
          <w:szCs w:val="22"/>
          <w:lang w:val="en-US" w:eastAsia="zh-CN" w:bidi="ar-SA"/>
        </w:rPr>
        <w:t xml:space="preserve"> s</w:t>
      </w:r>
      <w:r>
        <w:rPr>
          <w:rFonts w:ascii="Linux Libertine" w:hAnsi="Linux Libertine" w:eastAsiaTheme="minorHAnsi" w:cstheme="minorBidi"/>
          <w:sz w:val="18"/>
          <w:szCs w:val="22"/>
          <w:lang w:val="en-US" w:eastAsia="zh-CN" w:bidi="ar-SA"/>
        </w:rPr>
        <w:t>et for porting complexity.</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ascii="Linux Libertine" w:hAnsi="Linux Libertine" w:eastAsiaTheme="minorHAnsi" w:cstheme="minorBidi"/>
          <w:b/>
          <w:bCs/>
          <w:sz w:val="18"/>
          <w:szCs w:val="22"/>
          <w:lang w:val="en-US" w:eastAsia="zh-CN" w:bidi="ar-SA"/>
        </w:rPr>
        <w:t>Research question 2: How to select a classifier to obtain effective classification results for the tool?</w:t>
      </w:r>
      <w:r>
        <w:rPr>
          <w:rFonts w:ascii="Linux Libertine" w:hAnsi="Linux Libertine" w:eastAsiaTheme="minorHAnsi" w:cstheme="minorBidi"/>
          <w:sz w:val="18"/>
          <w:szCs w:val="22"/>
          <w:lang w:val="en-US" w:eastAsia="zh-CN" w:bidi="ar-SA"/>
        </w:rPr>
        <w:t xml:space="preserve"> Using the processing method of unbalanced datasets, multiple machine learning models are compared to select the final classifier.</w:t>
      </w:r>
    </w:p>
    <w:p>
      <w:pPr>
        <w:pStyle w:val="118"/>
        <w:spacing w:before="380"/>
        <w:ind w:left="0" w:leftChars="0" w:firstLine="0" w:firstLineChars="0"/>
        <w:rPr>
          <w:rFonts w:hint="default" w:eastAsia="宋体"/>
          <w:lang w:val="en-US" w:eastAsia="zh-CN"/>
          <w14:ligatures w14:val="standard"/>
        </w:rPr>
      </w:pPr>
      <w:r>
        <w:rPr>
          <w:rFonts w:hint="eastAsia" w:eastAsia="宋体"/>
          <w:lang w:val="en-US" w:eastAsia="zh-CN"/>
          <w14:ligatures w14:val="standard"/>
        </w:rPr>
        <w:t>2.2</w:t>
      </w:r>
      <w:r>
        <w:rPr>
          <w14:ligatures w14:val="standard"/>
        </w:rPr>
        <w:t> </w:t>
      </w:r>
      <w:r>
        <w:rPr>
          <w:rFonts w:hint="eastAsia" w:eastAsia="宋体"/>
          <w:lang w:val="en-US" w:eastAsia="zh-CN"/>
          <w14:ligatures w14:val="standard"/>
        </w:rPr>
        <w:t>Dateset</w:t>
      </w:r>
    </w:p>
    <w:p>
      <w:pPr>
        <w:widowControl w:val="0"/>
        <w:ind w:firstLine="360" w:firstLineChars="200"/>
        <w:rPr>
          <w:rFonts w:hint="default" w:ascii="Linux Libertine" w:hAnsi="Linux Libertine" w:eastAsiaTheme="minorHAnsi" w:cstheme="minorBidi"/>
          <w:color w:val="0000FF"/>
          <w:sz w:val="18"/>
          <w:szCs w:val="18"/>
          <w:lang w:val="en-US" w:eastAsia="zh-CN" w:bidi="ar-SA"/>
          <w14:ligatures w14:val="standard"/>
        </w:rPr>
      </w:pPr>
      <w:r>
        <w:rPr>
          <w:rFonts w:hint="eastAsia" w:cstheme="minorBidi"/>
          <w:color w:val="0000FF"/>
          <w:sz w:val="18"/>
          <w:szCs w:val="22"/>
          <w:lang w:val="en-US" w:eastAsia="zh-CN" w:bidi="ar-SA"/>
          <w14:ligatures w14:val="standard"/>
        </w:rPr>
        <w:t>W</w:t>
      </w:r>
      <w:r>
        <w:rPr>
          <w:rFonts w:hint="eastAsia" w:ascii="Linux Libertine" w:hAnsi="Linux Libertine" w:eastAsiaTheme="minorHAnsi" w:cstheme="minorBidi"/>
          <w:color w:val="0000FF"/>
          <w:sz w:val="18"/>
          <w:szCs w:val="22"/>
          <w:lang w:val="en-US" w:eastAsia="zh-CN" w:bidi="ar-SA"/>
          <w14:ligatures w14:val="standard"/>
        </w:rPr>
        <w:t xml:space="preserve">e used the </w:t>
      </w:r>
      <w:r>
        <w:rPr>
          <w:rFonts w:hint="eastAsia" w:cstheme="minorBidi"/>
          <w:color w:val="0000FF"/>
          <w:sz w:val="18"/>
          <w:szCs w:val="22"/>
          <w:lang w:val="en-US" w:eastAsia="zh-CN" w:bidi="ar-SA"/>
          <w14:ligatures w14:val="standard"/>
        </w:rPr>
        <w:t>project</w:t>
      </w:r>
      <w:r>
        <w:rPr>
          <w:rFonts w:hint="eastAsia" w:ascii="Linux Libertine" w:hAnsi="Linux Libertine" w:eastAsiaTheme="minorHAnsi" w:cstheme="minorBidi"/>
          <w:color w:val="0000FF"/>
          <w:sz w:val="18"/>
          <w:szCs w:val="22"/>
          <w:lang w:val="en-US" w:eastAsia="zh-CN" w:bidi="ar-SA"/>
          <w14:ligatures w14:val="standard"/>
        </w:rPr>
        <w:t xml:space="preserve"> upstream warehouse </w:t>
      </w:r>
      <w:r>
        <w:rPr>
          <w:rFonts w:hint="eastAsia" w:cstheme="minorBidi"/>
          <w:color w:val="0000FF"/>
          <w:sz w:val="18"/>
          <w:szCs w:val="22"/>
          <w:lang w:val="en-US" w:eastAsia="zh-CN" w:bidi="ar-SA"/>
          <w14:ligatures w14:val="standard"/>
        </w:rPr>
        <w:t>to build</w:t>
      </w:r>
      <w:r>
        <w:rPr>
          <w:rFonts w:hint="eastAsia" w:ascii="Linux Libertine" w:hAnsi="Linux Libertine" w:eastAsiaTheme="minorHAnsi" w:cstheme="minorBidi"/>
          <w:color w:val="0000FF"/>
          <w:sz w:val="18"/>
          <w:szCs w:val="22"/>
          <w:lang w:val="en-US" w:eastAsia="zh-CN" w:bidi="ar-SA"/>
          <w14:ligatures w14:val="standard"/>
        </w:rPr>
        <w:t xml:space="preserve"> the data</w:t>
      </w:r>
      <w:r>
        <w:rPr>
          <w:rFonts w:hint="eastAsia" w:cstheme="minorBidi"/>
          <w:color w:val="0000FF"/>
          <w:sz w:val="18"/>
          <w:szCs w:val="22"/>
          <w:lang w:val="en-US" w:eastAsia="zh-CN" w:bidi="ar-SA"/>
          <w14:ligatures w14:val="standard"/>
        </w:rPr>
        <w:t xml:space="preserve"> set,that projects mainly targeting C and C++ </w:t>
      </w:r>
      <w:r>
        <w:commentReference w:id="0"/>
      </w:r>
      <w:r>
        <w:rPr>
          <w:rFonts w:hint="eastAsia" w:cstheme="minorBidi"/>
          <w:color w:val="0000FF"/>
          <w:sz w:val="18"/>
          <w:szCs w:val="22"/>
          <w:lang w:val="en-US" w:eastAsia="zh-CN" w:bidi="ar-SA"/>
          <w14:ligatures w14:val="standard"/>
        </w:rPr>
        <w:t>are</w:t>
      </w:r>
      <w:r>
        <w:rPr>
          <w:rFonts w:hint="eastAsia" w:ascii="Linux Libertine" w:hAnsi="Linux Libertine" w:eastAsiaTheme="minorHAnsi" w:cstheme="minorBidi"/>
          <w:color w:val="0000FF"/>
          <w:sz w:val="18"/>
          <w:szCs w:val="22"/>
          <w:lang w:val="en-US" w:eastAsia="zh-CN" w:bidi="ar-SA"/>
          <w14:ligatures w14:val="standard"/>
        </w:rPr>
        <w:t xml:space="preserve"> from the OpenEuler:Stage2 list and GitHub,and invited 5 postgraduate students who are engaged in the research of RISC-V </w:t>
      </w:r>
      <w:r>
        <w:rPr>
          <w:rFonts w:hint="eastAsia" w:cstheme="minorBidi"/>
          <w:color w:val="0000FF"/>
          <w:sz w:val="18"/>
          <w:szCs w:val="22"/>
          <w:lang w:val="en-US" w:eastAsia="zh-CN" w:bidi="ar-SA"/>
          <w14:ligatures w14:val="standard"/>
        </w:rPr>
        <w:t>porting</w:t>
      </w:r>
      <w:r>
        <w:rPr>
          <w:rFonts w:hint="eastAsia" w:ascii="Linux Libertine" w:hAnsi="Linux Libertine" w:eastAsiaTheme="minorHAnsi" w:cstheme="minorBidi"/>
          <w:color w:val="0000FF"/>
          <w:sz w:val="18"/>
          <w:szCs w:val="22"/>
          <w:lang w:val="en-US" w:eastAsia="zh-CN" w:bidi="ar-SA"/>
          <w14:ligatures w14:val="standard"/>
        </w:rPr>
        <w:t xml:space="preserve"> auxiliary tools to participate in the experimental evaluation. Specific evaluation methods</w:t>
      </w:r>
      <w:r>
        <w:rPr>
          <w:rFonts w:hint="eastAsia" w:cstheme="minorBidi"/>
          <w:color w:val="0000FF"/>
          <w:sz w:val="18"/>
          <w:szCs w:val="22"/>
          <w:lang w:val="en-US" w:eastAsia="zh-CN" w:bidi="ar-SA"/>
          <w14:ligatures w14:val="standard"/>
        </w:rPr>
        <w:t xml:space="preserve"> can be found in 2.1.1.</w:t>
      </w:r>
      <w:r>
        <w:rPr>
          <w:rFonts w:hint="eastAsia" w:ascii="Linux Libertine" w:hAnsi="Linux Libertine" w:eastAsiaTheme="minorHAnsi" w:cstheme="minorBidi"/>
          <w:color w:val="0000FF"/>
          <w:sz w:val="18"/>
          <w:szCs w:val="22"/>
          <w:lang w:val="en-US" w:eastAsia="zh-CN" w:bidi="ar-SA"/>
          <w14:ligatures w14:val="standard"/>
        </w:rPr>
        <w:t xml:space="preserve"> </w:t>
      </w:r>
      <w:r>
        <w:rPr>
          <w:rFonts w:hint="eastAsia" w:cstheme="minorBidi"/>
          <w:color w:val="0000FF"/>
          <w:sz w:val="18"/>
          <w:szCs w:val="18"/>
          <w:lang w:val="en-US" w:eastAsia="zh-CN" w:bidi="ar-SA"/>
          <w14:ligatures w14:val="standard"/>
        </w:rPr>
        <w:t>T</w:t>
      </w:r>
      <w:r>
        <w:rPr>
          <w:rFonts w:hint="eastAsia" w:ascii="Linux Libertine" w:hAnsi="Linux Libertine" w:eastAsiaTheme="minorHAnsi" w:cstheme="minorBidi"/>
          <w:color w:val="0000FF"/>
          <w:sz w:val="18"/>
          <w:szCs w:val="18"/>
          <w:lang w:val="en-US" w:eastAsia="zh-CN" w:bidi="ar-SA"/>
          <w14:ligatures w14:val="standard"/>
        </w:rPr>
        <w:t>he evaluation scores are divided into three categories: low, medium, and high.</w:t>
      </w:r>
      <w:r>
        <w:rPr>
          <w:rFonts w:hint="eastAsia" w:ascii="Linux Libertine" w:hAnsi="Linux Libertine" w:eastAsiaTheme="minorHAnsi" w:cstheme="minorBidi"/>
          <w:b w:val="0"/>
          <w:color w:val="0000FF"/>
          <w:sz w:val="18"/>
          <w:szCs w:val="22"/>
          <w:lang w:val="en-US" w:eastAsia="zh-CN" w:bidi="ar-SA"/>
          <w14:ligatures w14:val="standard"/>
        </w:rPr>
        <w:t xml:space="preserve">In the end, </w:t>
      </w:r>
      <w:r>
        <w:rPr>
          <w:rFonts w:hint="eastAsia" w:cstheme="minorBidi"/>
          <w:b w:val="0"/>
          <w:color w:val="0000FF"/>
          <w:sz w:val="18"/>
          <w:szCs w:val="22"/>
          <w:lang w:val="en-US" w:eastAsia="zh-CN" w:bidi="ar-SA"/>
          <w14:ligatures w14:val="standard"/>
        </w:rPr>
        <w:t>RAX</w:t>
      </w:r>
      <w:r>
        <w:rPr>
          <w:rFonts w:hint="eastAsia" w:ascii="Linux Libertine" w:hAnsi="Linux Libertine" w:eastAsiaTheme="minorHAnsi" w:cstheme="minorBidi"/>
          <w:b w:val="0"/>
          <w:color w:val="0000FF"/>
          <w:sz w:val="18"/>
          <w:szCs w:val="22"/>
          <w:lang w:val="en-US" w:eastAsia="zh-CN" w:bidi="ar-SA"/>
          <w14:ligatures w14:val="standard"/>
        </w:rPr>
        <w:t xml:space="preserve"> collected a total of 134 projects</w:t>
      </w:r>
      <w:r>
        <w:rPr>
          <w:rFonts w:hint="eastAsia" w:cstheme="minorBidi"/>
          <w:b w:val="0"/>
          <w:color w:val="0000FF"/>
          <w:sz w:val="18"/>
          <w:szCs w:val="22"/>
          <w:lang w:val="en-US" w:eastAsia="zh-CN" w:bidi="ar-SA"/>
          <w14:ligatures w14:val="standard"/>
        </w:rPr>
        <w:t>.</w:t>
      </w:r>
    </w:p>
    <w:p>
      <w:pPr>
        <w:pStyle w:val="118"/>
        <w:spacing w:before="380"/>
        <w:ind w:left="0" w:leftChars="0" w:firstLine="0" w:firstLineChars="0"/>
        <w:rPr>
          <w:rFonts w:hint="eastAsia" w:ascii="Linux Libertine" w:hAnsi="Linux Libertine" w:eastAsiaTheme="minorHAnsi" w:cstheme="minorBidi"/>
          <w:sz w:val="18"/>
          <w:szCs w:val="18"/>
          <w:lang w:val="en-US" w:eastAsia="zh-CN" w:bidi="ar-SA"/>
          <w14:ligatures w14:val="standard"/>
        </w:rPr>
      </w:pPr>
      <w:r>
        <w:rPr>
          <w:rFonts w:hint="eastAsia" w:eastAsia="宋体"/>
          <w:lang w:val="en-US" w:eastAsia="zh-CN"/>
          <w14:ligatures w14:val="standard"/>
        </w:rPr>
        <w:t>2.3</w:t>
      </w:r>
      <w:r>
        <w:rPr>
          <w14:ligatures w14:val="standard"/>
        </w:rPr>
        <w:t> </w:t>
      </w:r>
      <w:r>
        <w:rPr>
          <w:rFonts w:hint="eastAsia" w:eastAsia="宋体"/>
          <w:lang w:val="en-US" w:eastAsia="zh-CN"/>
          <w14:ligatures w14:val="standard"/>
        </w:rPr>
        <w:t>Method</w:t>
      </w:r>
    </w:p>
    <w:p>
      <w:pPr>
        <w:widowControl w:val="0"/>
        <w:ind w:firstLine="360" w:firstLineChars="200"/>
        <w:rPr>
          <w:rFonts w:hint="default" w:cstheme="minorBidi"/>
          <w:b w:val="0"/>
          <w:sz w:val="18"/>
          <w:szCs w:val="22"/>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The RAX combines the CC calculation module and the Arch_code location module to obtain the porting vector</w:t>
      </w:r>
      <w:r>
        <w:rPr>
          <w:rFonts w:hint="eastAsia" w:cstheme="minorBidi"/>
          <w:b w:val="0"/>
          <w:sz w:val="18"/>
          <w:szCs w:val="22"/>
          <w:lang w:val="en-US" w:eastAsia="zh-CN" w:bidi="ar-SA"/>
          <w14:ligatures w14:val="standard"/>
        </w:rPr>
        <w:t>,and the complexity vector and score together form the data set.</w:t>
      </w:r>
    </w:p>
    <w:p>
      <w:pPr>
        <w:pStyle w:val="189"/>
        <w:ind w:firstLine="419" w:firstLineChars="233"/>
        <w:jc w:val="both"/>
        <w:rPr>
          <w:rFonts w:hint="eastAsia" w:ascii="Linux Libertine" w:hAnsi="Linux Libertine" w:eastAsiaTheme="minorHAnsi" w:cstheme="minorBidi"/>
          <w:sz w:val="18"/>
          <w:szCs w:val="18"/>
          <w:lang w:val="en-US" w:eastAsia="zh-CN" w:bidi="ar-SA"/>
          <w14:ligatures w14:val="standard"/>
        </w:rPr>
      </w:pPr>
      <w:r>
        <w:rPr>
          <w:rFonts w:hint="eastAsia" w:ascii="Linux Biolinum" w:hAnsi="Linux Biolinum" w:eastAsia="宋体" w:cs="Linux Biolinum"/>
          <w:i/>
          <w:lang w:val="en-US" w:eastAsia="zh-CN"/>
          <w14:ligatures w14:val="standard"/>
        </w:rPr>
        <w:t>2</w:t>
      </w:r>
      <w:r>
        <w:rPr>
          <w:rFonts w:ascii="Linux Biolinum" w:hAnsi="Linux Biolinum" w:cs="Linux Biolinum"/>
          <w:i/>
          <w14:ligatures w14:val="standard"/>
        </w:rPr>
        <w:t>.</w:t>
      </w:r>
      <w:r>
        <w:rPr>
          <w:rFonts w:hint="eastAsia" w:ascii="Linux Biolinum" w:hAnsi="Linux Biolinum" w:eastAsia="宋体" w:cs="Linux Biolinum"/>
          <w:i/>
          <w:lang w:val="en-US" w:eastAsia="zh-CN"/>
          <w14:ligatures w14:val="standard"/>
        </w:rPr>
        <w:t>3</w:t>
      </w:r>
      <w:r>
        <w:rPr>
          <w:rStyle w:val="183"/>
          <w:rFonts w:cs="Linux Libertine"/>
          <w:i/>
          <w14:ligatures w14:val="standard"/>
        </w:rPr>
        <w:t>.1</w:t>
      </w:r>
      <w:r>
        <w:rPr>
          <w:rFonts w:ascii="Linux Biolinum" w:hAnsi="Linux Biolinum" w:cs="Linux Biolinum"/>
          <w:i/>
          <w14:ligatures w14:val="standard"/>
        </w:rPr>
        <w:t xml:space="preserve"> </w:t>
      </w:r>
      <w:r>
        <w:rPr>
          <w:rFonts w:hint="eastAsia" w:ascii="Linux Biolinum" w:hAnsi="Linux Biolinum" w:cs="Linux Biolinum"/>
          <w:i/>
          <w:lang w:val="en-US" w:eastAsia="zh-CN"/>
          <w14:ligatures w14:val="standard"/>
        </w:rPr>
        <w:t>Lizard CC calculation module</w:t>
      </w:r>
      <w:r>
        <w:rPr>
          <w:rFonts w:ascii="Linux Biolinum" w:hAnsi="Linux Biolinum" w:cs="Linux Biolinum"/>
          <w:i/>
          <w14:ligatures w14:val="standard"/>
        </w:rPr>
        <w:t>.</w:t>
      </w:r>
      <w:r>
        <w:rPr>
          <w:rFonts w:hint="eastAsia" w:ascii="Linux Libertine" w:hAnsi="Linux Libertine" w:eastAsiaTheme="minorHAnsi" w:cstheme="minorBidi"/>
          <w:sz w:val="18"/>
          <w:szCs w:val="18"/>
          <w:lang w:val="en-US" w:eastAsia="zh-CN" w:bidi="ar-SA"/>
          <w14:ligatures w14:val="standard"/>
        </w:rPr>
        <w:t xml:space="preserve">Lizard's default computing method is basically consistent with </w:t>
      </w:r>
      <w:r>
        <w:rPr>
          <w:rFonts w:hint="eastAsia" w:ascii="Linux Libertine" w:hAnsi="Linux Libertine" w:eastAsiaTheme="minorHAnsi" w:cstheme="minorBidi"/>
          <w:color w:val="FF0000"/>
          <w:sz w:val="18"/>
          <w:szCs w:val="18"/>
          <w:lang w:val="en-US" w:eastAsia="zh-CN" w:bidi="ar-SA"/>
          <w14:ligatures w14:val="standard"/>
        </w:rPr>
        <w:t>McCabe's theory</w:t>
      </w:r>
      <w:r>
        <w:rPr>
          <w:rFonts w:hint="eastAsia" w:ascii="Linux Libertine" w:hAnsi="Linux Libertine" w:eastAsiaTheme="minorHAnsi"/>
          <w:sz w:val="18"/>
          <w:szCs w:val="18"/>
          <w:lang w:val="en-US" w:eastAsia="zh-CN"/>
          <w14:ligatures w14:val="standard"/>
        </w:rPr>
        <w:t>\citep{1702388}</w:t>
      </w:r>
      <w:r>
        <w:rPr>
          <w:rFonts w:hint="eastAsia" w:ascii="Linux Libertine" w:hAnsi="Linux Libertine" w:eastAsiaTheme="minorHAnsi" w:cstheme="minorBidi"/>
          <w:sz w:val="18"/>
          <w:szCs w:val="18"/>
          <w:lang w:val="en-US" w:eastAsia="zh-CN" w:bidi="ar-SA"/>
          <w14:ligatures w14:val="standard"/>
        </w:rPr>
        <w:t xml:space="preserve">.However, Lizard tool only detects defects at the function level and uses the average function CC for file-level statistics, which is not suitable for current porting complexity detection </w:t>
      </w:r>
      <w:r>
        <w:rPr>
          <w:rFonts w:hint="eastAsia" w:ascii="Linux Libertine" w:hAnsi="Linux Libertine" w:eastAsiaTheme="minorHAnsi" w:cstheme="minorBidi"/>
          <w:color w:val="FF0000"/>
          <w:sz w:val="18"/>
          <w:szCs w:val="18"/>
          <w:lang w:val="en-US" w:eastAsia="zh-CN" w:bidi="ar-SA"/>
          <w14:ligatures w14:val="standard"/>
        </w:rPr>
        <w:t>requirements</w:t>
      </w:r>
      <w:r>
        <w:rPr>
          <w:rFonts w:hint="eastAsia" w:ascii="Linux Libertine" w:hAnsi="Linux Libertine" w:eastAsiaTheme="minorHAnsi"/>
          <w:sz w:val="18"/>
          <w:szCs w:val="18"/>
          <w:lang w:val="en-US" w:eastAsia="zh-CN"/>
          <w14:ligatures w14:val="standard"/>
        </w:rPr>
        <w:t>\citep{9402593}</w:t>
      </w:r>
      <w:r>
        <w:rPr>
          <w:rFonts w:hint="eastAsia" w:ascii="Linux Libertine" w:hAnsi="Linux Libertine" w:eastAsiaTheme="minorHAnsi" w:cstheme="minorBidi"/>
          <w:sz w:val="18"/>
          <w:szCs w:val="18"/>
          <w:lang w:val="en-US" w:eastAsia="zh-CN" w:bidi="ar-SA"/>
          <w14:ligatures w14:val="standard"/>
        </w:rPr>
        <w:t>.This paper proposes a new method for evaluating CC specifically for porting assessment work:</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(1) First, calculate the function-level CC for all files in the project using McCabe's method.</w:t>
      </w:r>
    </w:p>
    <w:p>
      <w:pPr>
        <w:widowControl w:val="0"/>
        <w:ind w:firstLine="360" w:firstLineChars="200"/>
        <w:rPr>
          <w:rFonts w:hint="eastAsia" w:cstheme="minorBidi"/>
          <w:b w:val="0"/>
          <w:sz w:val="18"/>
          <w:szCs w:val="22"/>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 xml:space="preserve">(2) Following Liu Huihui's mention of System Cyclomatic Complexity (SCC) in software evolution assessment techniques based on code </w:t>
      </w:r>
      <w:r>
        <w:rPr>
          <w:rFonts w:hint="eastAsia" w:ascii="Linux Libertine" w:hAnsi="Linux Libertine" w:eastAsiaTheme="minorHAnsi" w:cstheme="minorBidi"/>
          <w:color w:val="FF0000"/>
          <w:sz w:val="18"/>
          <w:szCs w:val="18"/>
          <w:lang w:val="en-US" w:eastAsia="zh-CN" w:bidi="ar-SA"/>
          <w14:ligatures w14:val="standard"/>
        </w:rPr>
        <w:t>change detection</w:t>
      </w:r>
      <w:r>
        <w:rPr>
          <w:rFonts w:hint="eastAsia" w:ascii="Linux Libertine" w:hAnsi="Linux Libertine" w:eastAsiaTheme="minorHAnsi"/>
          <w:sz w:val="18"/>
          <w:szCs w:val="18"/>
          <w:lang w:val="en-US" w:eastAsia="zh-CN"/>
          <w14:ligatures w14:val="standard"/>
        </w:rPr>
        <w:t>\citep{liuhuihui00}</w:t>
      </w:r>
      <w:r>
        <w:rPr>
          <w:rFonts w:hint="eastAsia" w:ascii="Linux Libertine" w:hAnsi="Linux Libertine" w:eastAsiaTheme="minorHAnsi" w:cstheme="minorBidi"/>
          <w:sz w:val="18"/>
          <w:szCs w:val="18"/>
          <w:lang w:val="en-US" w:eastAsia="zh-CN" w:bidi="ar-SA"/>
          <w14:ligatures w14:val="standard"/>
        </w:rPr>
        <w:t>, we define SCC as the total sum of function-level values in the system.The advantage is that it can avoid the use of overly complex methods, which will cause deviations to affect the classification results.Additionally, it eliminates the problem of decreased detection performance caused by program transformation into syntax abstract trees and control flow graphs.</w:t>
      </w:r>
    </w:p>
    <w:p>
      <w:pPr>
        <w:widowControl w:val="0"/>
        <w:ind w:firstLine="360" w:firstLineChars="200"/>
        <w:rPr>
          <w:rFonts w:hint="eastAsia" w:cstheme="minorBidi"/>
          <w:sz w:val="18"/>
          <w:szCs w:val="18"/>
          <w:lang w:val="en-US" w:eastAsia="zh-CN" w:bidi="ar-SA"/>
          <w14:ligatures w14:val="standard"/>
        </w:rPr>
      </w:pPr>
      <w:r>
        <w:rPr>
          <w:rFonts w:hint="eastAsia" w:ascii="Linux Biolinum" w:hAnsi="Linux Biolinum" w:eastAsia="宋体" w:cs="Linux Biolinum"/>
          <w:i/>
          <w:lang w:val="en-US" w:eastAsia="zh-CN"/>
          <w14:ligatures w14:val="standard"/>
        </w:rPr>
        <w:t>2</w:t>
      </w:r>
      <w:r>
        <w:rPr>
          <w:rFonts w:ascii="Linux Biolinum" w:hAnsi="Linux Biolinum" w:cs="Linux Biolinum"/>
          <w:i/>
          <w14:ligatures w14:val="standard"/>
        </w:rPr>
        <w:t>.</w:t>
      </w:r>
      <w:r>
        <w:rPr>
          <w:rFonts w:hint="eastAsia" w:ascii="Linux Biolinum" w:hAnsi="Linux Biolinum" w:eastAsia="宋体" w:cs="Linux Biolinum"/>
          <w:i/>
          <w:lang w:val="en-US" w:eastAsia="zh-CN"/>
          <w14:ligatures w14:val="standard"/>
        </w:rPr>
        <w:t>3</w:t>
      </w:r>
      <w:r>
        <w:rPr>
          <w:rStyle w:val="183"/>
          <w:rFonts w:cs="Linux Libertine"/>
          <w:i/>
          <w14:ligatures w14:val="standard"/>
        </w:rPr>
        <w:t>.</w:t>
      </w:r>
      <w:r>
        <w:rPr>
          <w:rStyle w:val="183"/>
          <w:rFonts w:hint="eastAsia" w:eastAsia="宋体" w:cs="Linux Libertine"/>
          <w:i/>
          <w:lang w:val="en-US" w:eastAsia="zh-CN"/>
          <w14:ligatures w14:val="standard"/>
        </w:rPr>
        <w:t>2</w:t>
      </w:r>
      <w:r>
        <w:rPr>
          <w:rFonts w:ascii="Linux Biolinum" w:hAnsi="Linux Biolinum" w:cs="Linux Biolinum"/>
          <w:i/>
          <w14:ligatures w14:val="standard"/>
        </w:rPr>
        <w:t xml:space="preserve"> </w:t>
      </w:r>
      <w:r>
        <w:rPr>
          <w:rFonts w:hint="eastAsia" w:ascii="Linux Biolinum" w:hAnsi="Linux Biolinum" w:eastAsia="宋体" w:cs="Linux Biolinum"/>
          <w:i/>
          <w:lang w:val="en-US" w:eastAsia="zh-CN"/>
          <w14:ligatures w14:val="standard"/>
        </w:rPr>
        <w:t>Arch_code location module.</w:t>
      </w:r>
      <w:r>
        <w:rPr>
          <w:rFonts w:hint="eastAsia" w:ascii="Linux Libertine" w:hAnsi="Linux Libertine" w:eastAsiaTheme="minorHAnsi" w:cstheme="minorBidi"/>
          <w:sz w:val="18"/>
          <w:szCs w:val="18"/>
          <w:lang w:val="en-US" w:eastAsia="zh-CN" w:bidi="ar-SA"/>
          <w14:ligatures w14:val="standard"/>
        </w:rPr>
        <w:t>we form the Arch_code dictionary:(1)Conditional compilation and architecture macros are used as preprocessor macros to enable projects to select execution on different hardware architectures, thus demonstrating the additional workload of architecture porting.Use conditional compilation statements,such as"if defined","ifdef",in conjunction with all possible architectur</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macros,"__x86_64__".We use a similar bracket matching algorithm to cover all the code within macros, avoiding the impact of nested layers. Additionally, we only collect the keyword dictionary for x86 architecture. This is because different architectures may reflect varying workloads and difficulties, while considering that multiple architectures blur</w:t>
      </w:r>
      <w:r>
        <w:rPr>
          <w:rFonts w:hint="eastAsia" w:cstheme="minorBidi"/>
          <w:sz w:val="18"/>
          <w:szCs w:val="18"/>
          <w:lang w:val="en-US" w:eastAsia="zh-CN" w:bidi="ar-SA"/>
          <w14:ligatures w14:val="standard"/>
        </w:rPr>
        <w:t>s</w:t>
      </w:r>
      <w:r>
        <w:rPr>
          <w:rFonts w:hint="eastAsia" w:ascii="Linux Libertine" w:hAnsi="Linux Libertine" w:eastAsiaTheme="minorHAnsi" w:cstheme="minorBidi"/>
          <w:sz w:val="18"/>
          <w:szCs w:val="18"/>
          <w:lang w:val="en-US" w:eastAsia="zh-CN" w:bidi="ar-SA"/>
          <w14:ligatures w14:val="standard"/>
        </w:rPr>
        <w:t xml:space="preserve"> the classification performance in practical work.(2)Assembly code Leverages the advantages of architecture-specific instructions to enhance performance.Considering that architecture changes inevitably require consideration of the assembly section, we </w:t>
      </w:r>
      <w:r>
        <w:rPr>
          <w:rFonts w:hint="eastAsia" w:cstheme="minorBidi"/>
          <w:sz w:val="18"/>
          <w:szCs w:val="18"/>
          <w:lang w:val="en-US" w:eastAsia="zh-CN" w:bidi="ar-SA"/>
          <w14:ligatures w14:val="standard"/>
        </w:rPr>
        <w:t xml:space="preserve">use </w:t>
      </w:r>
      <w:r>
        <w:rPr>
          <w:rFonts w:hint="eastAsia" w:ascii="Linux Libertine" w:hAnsi="Linux Libertine" w:eastAsiaTheme="minorHAnsi" w:cstheme="minorBidi"/>
          <w:sz w:val="18"/>
          <w:szCs w:val="18"/>
          <w:lang w:val="en-US" w:eastAsia="zh-CN" w:bidi="ar-SA"/>
          <w14:ligatures w14:val="standard"/>
        </w:rPr>
        <w:t>match</w:t>
      </w:r>
      <w:r>
        <w:rPr>
          <w:rFonts w:hint="eastAsia" w:cstheme="minorBidi"/>
          <w:sz w:val="18"/>
          <w:szCs w:val="18"/>
          <w:lang w:val="en-US" w:eastAsia="zh-CN" w:bidi="ar-SA"/>
          <w14:ligatures w14:val="standard"/>
        </w:rPr>
        <w:t>ing</w:t>
      </w:r>
      <w:r>
        <w:rPr>
          <w:rFonts w:hint="eastAsia" w:ascii="Linux Libertine" w:hAnsi="Linux Libertine" w:eastAsiaTheme="minorHAnsi" w:cstheme="minorBidi"/>
          <w:sz w:val="18"/>
          <w:szCs w:val="18"/>
          <w:lang w:val="en-US" w:eastAsia="zh-CN" w:bidi="ar-SA"/>
          <w14:ligatures w14:val="standard"/>
        </w:rPr>
        <w:t xml:space="preserve"> forms such as "__asm__" and "__volatile__".In future work,we will consider striving to achieve the currently unachievable architecture identification function of assembly code and identify assembly code in the form of instructions;In actual work, the assembly code of different architectures may represent different levels of difficulty.For example, the assembly code of </w:t>
      </w:r>
      <w:r>
        <w:rPr>
          <w:rFonts w:hint="eastAsia" w:cstheme="minorBidi"/>
          <w:sz w:val="18"/>
          <w:szCs w:val="18"/>
          <w:lang w:val="en-US" w:eastAsia="zh-CN" w:bidi="ar-SA"/>
          <w14:ligatures w14:val="standard"/>
        </w:rPr>
        <w:t>ARM</w:t>
      </w:r>
      <w:r>
        <w:rPr>
          <w:rFonts w:hint="eastAsia" w:ascii="Linux Libertine" w:hAnsi="Linux Libertine" w:eastAsiaTheme="minorHAnsi" w:cstheme="minorBidi"/>
          <w:sz w:val="18"/>
          <w:szCs w:val="18"/>
          <w:lang w:val="en-US" w:eastAsia="zh-CN" w:bidi="ar-SA"/>
          <w14:ligatures w14:val="standard"/>
        </w:rPr>
        <w:t xml:space="preserve"> is relatively simple.At the same time,there are also situations where some assembly codes only need to serve a specific architecture and do not need to be fully modified</w:t>
      </w:r>
      <w:r>
        <w:rPr>
          <w:rFonts w:hint="eastAsia" w:cstheme="minorBidi"/>
          <w:sz w:val="18"/>
          <w:szCs w:val="18"/>
          <w:lang w:val="en-US" w:eastAsia="zh-CN" w:bidi="ar-SA"/>
          <w14:ligatures w14:val="standard"/>
        </w:rPr>
        <w:t xml:space="preserve"> when porting to RISC-V</w:t>
      </w:r>
      <w:r>
        <w:rPr>
          <w:rFonts w:hint="eastAsia" w:ascii="Linux Libertine" w:hAnsi="Linux Libertine" w:eastAsiaTheme="minorHAnsi" w:cstheme="minorBidi"/>
          <w:sz w:val="18"/>
          <w:szCs w:val="18"/>
          <w:lang w:val="en-US" w:eastAsia="zh-CN" w:bidi="ar-SA"/>
          <w14:ligatures w14:val="standard"/>
        </w:rPr>
        <w:t xml:space="preserve">.This is why we cannot </w:t>
      </w:r>
      <w:r>
        <w:rPr>
          <w:rFonts w:hint="eastAsia" w:cstheme="minorBidi"/>
          <w:sz w:val="18"/>
          <w:szCs w:val="18"/>
          <w:lang w:val="en-US" w:eastAsia="zh-CN" w:bidi="ar-SA"/>
          <w14:ligatures w14:val="standard"/>
        </w:rPr>
        <w:t xml:space="preserve">achieve </w:t>
      </w:r>
      <w:r>
        <w:rPr>
          <w:rFonts w:hint="eastAsia" w:ascii="Linux Libertine" w:hAnsi="Linux Libertine" w:eastAsiaTheme="minorHAnsi" w:cstheme="minorBidi"/>
          <w:sz w:val="18"/>
          <w:szCs w:val="18"/>
          <w:lang w:val="en-US" w:eastAsia="zh-CN" w:bidi="ar-SA"/>
          <w14:ligatures w14:val="standard"/>
        </w:rPr>
        <w:t>Fine-grained evaluation</w:t>
      </w:r>
      <w:r>
        <w:rPr>
          <w:rFonts w:hint="eastAsia" w:cstheme="minorBidi"/>
          <w:sz w:val="18"/>
          <w:szCs w:val="18"/>
          <w:lang w:val="en-US" w:eastAsia="zh-CN" w:bidi="ar-SA"/>
          <w14:ligatures w14:val="standard"/>
        </w:rPr>
        <w:t>,we simply count the number of line</w:t>
      </w:r>
      <w:r>
        <w:rPr>
          <w:rFonts w:hint="eastAsia" w:ascii="Linux Libertine" w:hAnsi="Linux Libertine" w:eastAsiaTheme="minorHAnsi" w:cstheme="minorBidi"/>
          <w:sz w:val="18"/>
          <w:szCs w:val="18"/>
          <w:lang w:val="en-US" w:eastAsia="zh-CN" w:bidi="ar-SA"/>
          <w14:ligatures w14:val="standard"/>
        </w:rPr>
        <w:t>s.(3)Intrinsic functions are interfaces provided by compilers that are closely related to the architecture. Calling Intrinsic functions can replace assembly code.We compile dictionaries of Intrinsic functions based on official documentation from X86[2].Builtin function also employ a similar approach;</w:t>
      </w:r>
      <w:r>
        <w:rPr>
          <w:rFonts w:hint="eastAsia" w:cstheme="minorBidi"/>
          <w:sz w:val="18"/>
          <w:szCs w:val="18"/>
          <w:lang w:val="en-US" w:eastAsia="zh-CN" w:bidi="ar-SA"/>
          <w14:ligatures w14:val="standard"/>
        </w:rPr>
        <w:t>In the future,we may assign difficulty weights to them.Currently,we only perform frequency statistics on them.Additionally,we will continue to supplement the analysis of whether the functions already have corresponding implementation for RISC-V and whether they are truly needed in RISC-V</w:t>
      </w:r>
      <w:r>
        <w:rPr>
          <w:rFonts w:hint="eastAsia" w:ascii="Linux Libertine" w:hAnsi="Linux Libertine" w:eastAsiaTheme="minorHAnsi" w:cstheme="minorBidi"/>
          <w:sz w:val="18"/>
          <w:szCs w:val="18"/>
          <w:lang w:val="en-US" w:eastAsia="zh-CN" w:bidi="ar-SA"/>
          <w14:ligatures w14:val="standard"/>
        </w:rPr>
        <w:t>.(4)System calls are encapsulated by the operating system kernel to provide hardware calling. Considering glibc's support for system call encapsulation, reorganize the sys</w:t>
      </w:r>
      <w:r>
        <w:rPr>
          <w:rFonts w:hint="eastAsia" w:cstheme="minorBidi"/>
          <w:sz w:val="18"/>
          <w:szCs w:val="18"/>
          <w:lang w:val="en-US" w:eastAsia="zh-CN" w:bidi="ar-SA"/>
          <w14:ligatures w14:val="standard"/>
        </w:rPr>
        <w:t>-</w:t>
      </w:r>
      <w:r>
        <w:rPr>
          <w:rFonts w:hint="eastAsia" w:ascii="Linux Libertine" w:hAnsi="Linux Libertine" w:eastAsiaTheme="minorHAnsi" w:cstheme="minorBidi"/>
          <w:sz w:val="18"/>
          <w:szCs w:val="18"/>
          <w:lang w:val="en-US" w:eastAsia="zh-CN" w:bidi="ar-SA"/>
          <w14:ligatures w14:val="standard"/>
        </w:rPr>
        <w:t>call dictionary.</w:t>
      </w:r>
      <w:r>
        <w:rPr>
          <w:rFonts w:hint="eastAsia" w:cstheme="minorBidi"/>
          <w:sz w:val="18"/>
          <w:szCs w:val="18"/>
          <w:lang w:val="en-US" w:eastAsia="zh-CN" w:bidi="ar-SA"/>
          <w14:ligatures w14:val="standard"/>
        </w:rPr>
        <w:t>The system calls that do not support RISC-V have been filtered out currently.(5)In the porting process, adjustment of build scripts is necessary to ensure smooth compilation.We locate architecture keywords in the build scripts.In the future, architecture-related factors will consider even finer-grained classification.For instance,considering the impact of existing porting auxiliary tools, including intrinsic translation tools and assembly translation tools,on porting complexity assessment.</w:t>
      </w:r>
    </w:p>
    <w:p>
      <w:pPr>
        <w:pStyle w:val="118"/>
        <w:spacing w:before="380"/>
        <w:ind w:left="0" w:leftChars="0" w:firstLine="0" w:firstLineChars="0"/>
        <w:rPr>
          <w:rFonts w:hint="eastAsia" w:eastAsia="宋体"/>
          <w:lang w:val="en-US" w:eastAsia="zh-CN"/>
          <w14:ligatures w14:val="standard"/>
        </w:rPr>
      </w:pPr>
      <w:r>
        <w:rPr>
          <w:rFonts w:hint="eastAsia" w:eastAsia="宋体"/>
          <w:lang w:val="en-US" w:eastAsia="zh-CN"/>
          <w14:ligatures w14:val="standard"/>
        </w:rPr>
        <w:t>4</w:t>
      </w:r>
      <w:r>
        <w:rPr>
          <w14:ligatures w14:val="standard"/>
        </w:rPr>
        <w:t> </w:t>
      </w:r>
      <w:r>
        <w:rPr>
          <w:rFonts w:hint="eastAsia" w:eastAsia="宋体"/>
          <w:lang w:val="en-US" w:eastAsia="zh-CN"/>
          <w14:ligatures w14:val="standard"/>
        </w:rPr>
        <w:t>RESULT AND ANALYSIS</w:t>
      </w:r>
    </w:p>
    <w:p>
      <w:pPr>
        <w:pStyle w:val="189"/>
        <w:spacing w:line="264" w:lineRule="auto"/>
        <w:jc w:val="both"/>
        <w:rPr>
          <w:rFonts w:hint="eastAsia" w:cstheme="minorBidi"/>
          <w:color w:val="0000FF"/>
          <w:sz w:val="18"/>
          <w:szCs w:val="18"/>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T</w:t>
      </w:r>
      <w:r>
        <w:rPr>
          <w:rFonts w:hint="eastAsia" w:ascii="Linux Libertine" w:hAnsi="Linux Libertine" w:eastAsiaTheme="minorHAnsi" w:cstheme="minorBidi"/>
          <w:sz w:val="18"/>
          <w:szCs w:val="18"/>
          <w:lang w:val="en-US" w:eastAsia="zh-CN" w:bidi="ar-SA"/>
          <w14:ligatures w14:val="standard"/>
        </w:rPr>
        <w:t xml:space="preserve">o answer research question 2, based on the work of </w:t>
      </w:r>
      <w:r>
        <w:rPr>
          <w:rFonts w:hint="eastAsia" w:ascii="Linux Libertine" w:hAnsi="Linux Libertine" w:eastAsiaTheme="minorHAnsi" w:cstheme="minorBidi"/>
          <w:color w:val="FF0000"/>
          <w:sz w:val="18"/>
          <w:szCs w:val="18"/>
          <w:lang w:val="en-US" w:eastAsia="zh-CN" w:bidi="ar-SA"/>
          <w14:ligatures w14:val="standard"/>
        </w:rPr>
        <w:t>Chen Xiang et al.</w:t>
      </w:r>
      <w:r>
        <w:rPr>
          <w:rFonts w:hint="eastAsia" w:ascii="Linux Libertine" w:hAnsi="Linux Libertine" w:eastAsiaTheme="minorHAnsi"/>
          <w:sz w:val="18"/>
          <w:szCs w:val="18"/>
          <w:lang w:val="en-US" w:eastAsia="zh-CN"/>
          <w14:ligatures w14:val="standard"/>
        </w:rPr>
        <w:t>\citep{5128907}</w:t>
      </w:r>
      <w:r>
        <w:rPr>
          <w:rFonts w:hint="eastAsia" w:ascii="Linux Libertine" w:hAnsi="Linux Libertine" w:eastAsiaTheme="minorHAnsi" w:cstheme="minorBidi"/>
          <w:sz w:val="18"/>
          <w:szCs w:val="18"/>
          <w:lang w:val="en-US" w:eastAsia="zh-CN" w:bidi="ar-SA"/>
          <w14:ligatures w14:val="standard"/>
        </w:rPr>
        <w:t xml:space="preserve">, aiming at the status quo of unbalanced datasets and small sample datasets, we try to use ensemble learning </w:t>
      </w:r>
      <w:r>
        <w:rPr>
          <w:rFonts w:hint="eastAsia" w:ascii="Linux Libertine" w:hAnsi="Linux Libertine" w:eastAsiaTheme="minorHAnsi" w:cstheme="minorBidi"/>
          <w:color w:val="FF0000"/>
          <w:sz w:val="18"/>
          <w:szCs w:val="18"/>
          <w:lang w:val="en-US" w:eastAsia="zh-CN" w:bidi="ar-SA"/>
          <w14:ligatures w14:val="standard"/>
        </w:rPr>
        <w:t>methods</w:t>
      </w:r>
      <w:r>
        <w:rPr>
          <w:rFonts w:hint="eastAsia" w:ascii="Linux Libertine" w:hAnsi="Linux Libertine" w:eastAsiaTheme="minorHAnsi"/>
          <w:sz w:val="18"/>
          <w:szCs w:val="18"/>
          <w:lang w:val="en-US" w:eastAsia="zh-CN"/>
          <w14:ligatures w14:val="standard"/>
        </w:rPr>
        <w:t>\citep{6509481}</w:t>
      </w:r>
      <w:r>
        <w:rPr>
          <w:rFonts w:hint="eastAsia" w:ascii="Linux Libertine" w:hAnsi="Linux Libertine" w:eastAsiaTheme="minorHAnsi" w:cstheme="minorBidi"/>
          <w:sz w:val="18"/>
          <w:szCs w:val="18"/>
          <w:lang w:val="en-US" w:eastAsia="zh-CN" w:bidi="ar-SA"/>
          <w14:ligatures w14:val="standard"/>
        </w:rPr>
        <w:t>,</w:t>
      </w:r>
      <w:r>
        <w:rPr>
          <w:rFonts w:hint="eastAsia" w:ascii="Linux Libertine" w:hAnsi="Linux Libertine" w:eastAsiaTheme="minorHAnsi" w:cstheme="minorBidi"/>
          <w:color w:val="FF0000"/>
          <w:sz w:val="18"/>
          <w:szCs w:val="18"/>
          <w:lang w:val="en-US" w:eastAsia="zh-CN" w:bidi="ar-SA"/>
          <w14:ligatures w14:val="standard"/>
        </w:rPr>
        <w:t xml:space="preserve">SMOTE </w:t>
      </w:r>
      <w:r>
        <w:rPr>
          <w:rFonts w:hint="eastAsia" w:ascii="Linux Libertine" w:hAnsi="Linux Libertine" w:eastAsiaTheme="minorHAnsi"/>
          <w:sz w:val="18"/>
          <w:szCs w:val="18"/>
          <w:lang w:val="en-US" w:eastAsia="zh-CN"/>
          <w14:ligatures w14:val="standard"/>
        </w:rPr>
        <w:t>\citep{4271036}</w:t>
      </w:r>
      <w:r>
        <w:rPr>
          <w:rFonts w:hint="eastAsia" w:ascii="Linux Libertine" w:hAnsi="Linux Libertine" w:eastAsiaTheme="minorHAnsi" w:cstheme="minorBidi"/>
          <w:sz w:val="18"/>
          <w:szCs w:val="18"/>
          <w:lang w:val="en-US" w:eastAsia="zh-CN" w:bidi="ar-SA"/>
          <w14:ligatures w14:val="standard"/>
        </w:rPr>
        <w:t>,and random oversampling methods for data preprocessing.</w:t>
      </w:r>
      <w:r>
        <w:rPr>
          <w:rFonts w:hint="eastAsia" w:ascii="Linux Libertine" w:hAnsi="Linux Libertine" w:eastAsiaTheme="minorHAnsi" w:cstheme="minorBidi"/>
          <w:color w:val="auto"/>
          <w:sz w:val="18"/>
          <w:szCs w:val="18"/>
          <w:lang w:val="en-US" w:eastAsia="zh-CN" w:bidi="ar-SA"/>
          <w14:ligatures w14:val="standard"/>
        </w:rPr>
        <w:t>Ultimately, we chose to train four models: Random Forest, Support Vector Machine, Adaboost, and Xgboost.</w:t>
      </w:r>
      <w:r>
        <w:rPr>
          <w:rFonts w:hint="eastAsia" w:ascii="Linux Libertine" w:hAnsi="Linux Libertine" w:eastAsiaTheme="minorHAnsi"/>
          <w:color w:val="auto"/>
          <w:sz w:val="18"/>
          <w:szCs w:val="18"/>
          <w:lang w:val="en-US" w:eastAsia="zh-CN"/>
          <w14:ligatures w14:val="standard"/>
        </w:rPr>
        <w:t>By comparing multiple indicators</w:t>
      </w:r>
      <w:r>
        <w:rPr>
          <w:rFonts w:hint="eastAsia" w:ascii="Linux Libertine" w:hAnsi="Linux Libertine" w:eastAsiaTheme="minorHAnsi" w:cstheme="minorBidi"/>
          <w:color w:val="auto"/>
          <w:sz w:val="18"/>
          <w:szCs w:val="18"/>
          <w:lang w:val="en-US" w:eastAsia="zh-CN" w:bidi="ar-SA"/>
          <w14:ligatures w14:val="standard"/>
        </w:rPr>
        <w:t xml:space="preserve">, we </w:t>
      </w:r>
      <w:r>
        <w:rPr>
          <w:rFonts w:hint="eastAsia" w:cstheme="minorBidi"/>
          <w:color w:val="auto"/>
          <w:sz w:val="18"/>
          <w:szCs w:val="18"/>
          <w:lang w:val="en-US" w:eastAsia="zh-CN" w:bidi="ar-SA"/>
          <w14:ligatures w14:val="standard"/>
        </w:rPr>
        <w:t xml:space="preserve">select </w:t>
      </w:r>
      <w:r>
        <w:rPr>
          <w:rFonts w:hint="eastAsia" w:ascii="Linux Libertine" w:hAnsi="Linux Libertine" w:eastAsiaTheme="minorHAnsi" w:cstheme="minorBidi"/>
          <w:color w:val="auto"/>
          <w:sz w:val="18"/>
          <w:szCs w:val="18"/>
          <w:lang w:val="en-US" w:eastAsia="zh-CN" w:bidi="ar-SA"/>
          <w14:ligatures w14:val="standard"/>
        </w:rPr>
        <w:t xml:space="preserve">the Random Forest machine learning </w:t>
      </w:r>
      <w:r>
        <w:rPr>
          <w:rFonts w:hint="eastAsia" w:cstheme="minorBidi"/>
          <w:color w:val="auto"/>
          <w:sz w:val="18"/>
          <w:szCs w:val="18"/>
          <w:lang w:val="en-US" w:eastAsia="zh-CN" w:bidi="ar-SA"/>
          <w14:ligatures w14:val="standard"/>
        </w:rPr>
        <w:t xml:space="preserve">as the </w:t>
      </w:r>
      <w:r>
        <w:rPr>
          <w:rFonts w:hint="eastAsia" w:ascii="Linux Libertine" w:hAnsi="Linux Libertine" w:eastAsiaTheme="minorHAnsi" w:cstheme="minorBidi"/>
          <w:color w:val="auto"/>
          <w:sz w:val="18"/>
          <w:szCs w:val="18"/>
          <w:lang w:val="en-US" w:eastAsia="zh-CN" w:bidi="ar-SA"/>
          <w14:ligatures w14:val="standard"/>
        </w:rPr>
        <w:t>classifier</w:t>
      </w:r>
      <w:r>
        <w:rPr>
          <w:rFonts w:hint="eastAsia" w:cstheme="minorBidi"/>
          <w:color w:val="auto"/>
          <w:sz w:val="18"/>
          <w:szCs w:val="18"/>
          <w:lang w:val="en-US" w:eastAsia="zh-CN" w:bidi="ar-SA"/>
          <w14:ligatures w14:val="standard"/>
        </w:rPr>
        <w:t>.</w:t>
      </w:r>
    </w:p>
    <w:p>
      <w:pPr>
        <w:pStyle w:val="189"/>
        <w:spacing w:line="264" w:lineRule="auto"/>
        <w:jc w:val="both"/>
        <w:rPr>
          <w:rFonts w:hint="eastAsia" w:cstheme="minorBidi"/>
          <w:sz w:val="18"/>
          <w:szCs w:val="18"/>
          <w:lang w:val="en-US" w:eastAsia="zh-CN" w:bidi="ar-SA"/>
          <w14:ligatures w14:val="standard"/>
        </w:rPr>
      </w:pPr>
    </w:p>
    <w:tbl>
      <w:tblPr>
        <w:tblStyle w:val="12"/>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00"/>
        <w:gridCol w:w="992"/>
        <w:gridCol w:w="768"/>
        <w:gridCol w:w="786"/>
        <w:gridCol w:w="87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21" w:type="dxa"/>
            <w:tcBorders>
              <w:top w:val="single" w:color="000000" w:sz="12" w:space="0"/>
              <w:bottom w:val="single" w:color="000000" w:sz="12" w:space="0"/>
            </w:tcBorders>
            <w:shd w:val="clear" w:color="auto" w:fill="auto"/>
          </w:tcPr>
          <w:p>
            <w:pPr>
              <w:pStyle w:val="465"/>
              <w:adjustRightInd w:val="0"/>
              <w:snapToGrid w:val="0"/>
              <w:spacing w:line="300" w:lineRule="auto"/>
              <w:ind w:firstLine="0" w:firstLineChars="0"/>
              <w:rPr>
                <w:rFonts w:hint="eastAsia" w:ascii="Linux Libertine" w:hAnsi="Linux Libertine" w:eastAsiaTheme="minorHAnsi" w:cstheme="minorBidi"/>
                <w:sz w:val="18"/>
                <w:szCs w:val="18"/>
                <w:lang w:val="en-US" w:eastAsia="zh-CN" w:bidi="ar-SA"/>
                <w14:ligatures w14:val="standard"/>
              </w:rPr>
            </w:pPr>
          </w:p>
        </w:tc>
        <w:tc>
          <w:tcPr>
            <w:tcW w:w="1123" w:type="dxa"/>
            <w:tcBorders>
              <w:top w:val="single" w:color="000000" w:sz="12" w:space="0"/>
              <w:bottom w:val="single" w:color="000000" w:sz="12" w:space="0"/>
            </w:tcBorders>
            <w:shd w:val="clear" w:color="auto" w:fill="auto"/>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Accuracy</w:t>
            </w:r>
          </w:p>
        </w:tc>
        <w:tc>
          <w:tcPr>
            <w:tcW w:w="772" w:type="dxa"/>
            <w:tcBorders>
              <w:top w:val="single" w:color="000000" w:sz="12" w:space="0"/>
              <w:bottom w:val="single" w:color="000000" w:sz="12" w:space="0"/>
            </w:tcBorders>
            <w:shd w:val="clear" w:color="auto" w:fill="auto"/>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Pmacro</w:t>
            </w:r>
          </w:p>
        </w:tc>
        <w:tc>
          <w:tcPr>
            <w:tcW w:w="786" w:type="dxa"/>
            <w:tcBorders>
              <w:top w:val="single" w:color="000000" w:sz="12" w:space="0"/>
              <w:bottom w:val="single" w:color="000000" w:sz="12" w:space="0"/>
            </w:tcBorders>
            <w:shd w:val="clear" w:color="auto" w:fill="auto"/>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Rmacro</w:t>
            </w:r>
          </w:p>
        </w:tc>
        <w:tc>
          <w:tcPr>
            <w:tcW w:w="892" w:type="dxa"/>
            <w:tcBorders>
              <w:top w:val="single" w:color="000000" w:sz="12" w:space="0"/>
              <w:bottom w:val="single" w:color="000000" w:sz="12" w:space="0"/>
            </w:tcBorders>
            <w:shd w:val="clear" w:color="auto" w:fill="auto"/>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F1macro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21" w:type="dxa"/>
            <w:tcBorders>
              <w:top w:val="single" w:color="000000" w:sz="12" w:space="0"/>
            </w:tcBorders>
            <w:shd w:val="clear" w:color="auto" w:fill="auto"/>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Tool 1[26]</w:t>
            </w:r>
          </w:p>
        </w:tc>
        <w:tc>
          <w:tcPr>
            <w:tcW w:w="1123" w:type="dxa"/>
            <w:tcBorders>
              <w:top w:val="single" w:color="000000" w:sz="12" w:space="0"/>
            </w:tcBorders>
            <w:shd w:val="clear" w:color="auto" w:fill="auto"/>
            <w:vAlign w:val="bottom"/>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0.838</w:t>
            </w:r>
          </w:p>
        </w:tc>
        <w:tc>
          <w:tcPr>
            <w:tcW w:w="772" w:type="dxa"/>
            <w:tcBorders>
              <w:top w:val="single" w:color="000000" w:sz="12" w:space="0"/>
            </w:tcBorders>
            <w:shd w:val="clear" w:color="auto" w:fill="auto"/>
            <w:vAlign w:val="bottom"/>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0.802</w:t>
            </w:r>
          </w:p>
        </w:tc>
        <w:tc>
          <w:tcPr>
            <w:tcW w:w="786" w:type="dxa"/>
            <w:tcBorders>
              <w:top w:val="single" w:color="000000" w:sz="12" w:space="0"/>
            </w:tcBorders>
            <w:shd w:val="clear" w:color="auto" w:fill="auto"/>
            <w:vAlign w:val="bottom"/>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0.880</w:t>
            </w:r>
          </w:p>
        </w:tc>
        <w:tc>
          <w:tcPr>
            <w:tcW w:w="892" w:type="dxa"/>
            <w:tcBorders>
              <w:top w:val="single" w:color="000000" w:sz="12" w:space="0"/>
            </w:tcBorders>
            <w:shd w:val="clear" w:color="auto" w:fill="auto"/>
            <w:vAlign w:val="bottom"/>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21" w:type="dxa"/>
            <w:shd w:val="clear" w:color="auto" w:fill="auto"/>
          </w:tcPr>
          <w:p>
            <w:pPr>
              <w:pStyle w:val="465"/>
              <w:adjustRightInd w:val="0"/>
              <w:snapToGrid w:val="0"/>
              <w:spacing w:line="300" w:lineRule="auto"/>
              <w:ind w:firstLine="0" w:firstLineChars="0"/>
              <w:jc w:val="center"/>
              <w:rPr>
                <w:rFonts w:hint="default"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RAX</w:t>
            </w:r>
          </w:p>
        </w:tc>
        <w:tc>
          <w:tcPr>
            <w:tcW w:w="1123" w:type="dxa"/>
            <w:shd w:val="clear" w:color="auto" w:fill="auto"/>
            <w:vAlign w:val="bottom"/>
          </w:tcPr>
          <w:p>
            <w:pPr>
              <w:pStyle w:val="465"/>
              <w:adjustRightInd w:val="0"/>
              <w:snapToGrid w:val="0"/>
              <w:spacing w:line="300" w:lineRule="auto"/>
              <w:ind w:firstLine="0" w:firstLineChars="0"/>
              <w:jc w:val="center"/>
              <w:rPr>
                <w:rFonts w:hint="default"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0.857</w:t>
            </w:r>
          </w:p>
        </w:tc>
        <w:tc>
          <w:tcPr>
            <w:tcW w:w="772" w:type="dxa"/>
            <w:shd w:val="clear" w:color="auto" w:fill="auto"/>
            <w:vAlign w:val="bottom"/>
          </w:tcPr>
          <w:p>
            <w:pPr>
              <w:pStyle w:val="465"/>
              <w:adjustRightInd w:val="0"/>
              <w:snapToGrid w:val="0"/>
              <w:spacing w:line="300" w:lineRule="auto"/>
              <w:ind w:firstLine="0" w:firstLineChars="0"/>
              <w:jc w:val="center"/>
              <w:rPr>
                <w:rFonts w:hint="default"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0.817</w:t>
            </w:r>
          </w:p>
        </w:tc>
        <w:tc>
          <w:tcPr>
            <w:tcW w:w="786" w:type="dxa"/>
            <w:shd w:val="clear" w:color="auto" w:fill="auto"/>
            <w:vAlign w:val="bottom"/>
          </w:tcPr>
          <w:p>
            <w:pPr>
              <w:pStyle w:val="465"/>
              <w:adjustRightInd w:val="0"/>
              <w:snapToGrid w:val="0"/>
              <w:spacing w:line="300" w:lineRule="auto"/>
              <w:ind w:firstLine="0" w:firstLineChars="0"/>
              <w:jc w:val="center"/>
              <w:rPr>
                <w:rFonts w:hint="default"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0.873</w:t>
            </w:r>
          </w:p>
        </w:tc>
        <w:tc>
          <w:tcPr>
            <w:tcW w:w="892" w:type="dxa"/>
            <w:shd w:val="clear" w:color="auto" w:fill="auto"/>
            <w:vAlign w:val="bottom"/>
          </w:tcPr>
          <w:p>
            <w:pPr>
              <w:pStyle w:val="465"/>
              <w:adjustRightInd w:val="0"/>
              <w:snapToGrid w:val="0"/>
              <w:spacing w:line="300" w:lineRule="auto"/>
              <w:ind w:firstLine="0" w:firstLineChars="0"/>
              <w:jc w:val="center"/>
              <w:rPr>
                <w:rFonts w:hint="default"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0.836</w:t>
            </w:r>
          </w:p>
        </w:tc>
      </w:tr>
    </w:tbl>
    <w:p>
      <w:pPr>
        <w:pStyle w:val="172"/>
        <w:jc w:val="center"/>
        <w:rPr>
          <w:rFonts w:hint="eastAsia" w:eastAsia="宋体"/>
          <w:lang w:val="en-US" w:eastAsia="zh-CN"/>
          <w14:ligatures w14:val="standard"/>
        </w:rPr>
      </w:pPr>
      <w:r>
        <w:rPr>
          <w:rStyle w:val="183"/>
          <w:b/>
          <w14:ligatures w14:val="standard"/>
        </w:rPr>
        <w:t xml:space="preserve">Figure </w:t>
      </w:r>
      <w:r>
        <w:rPr>
          <w:rStyle w:val="183"/>
          <w:rFonts w:hint="eastAsia" w:eastAsia="宋体"/>
          <w:b/>
          <w:lang w:val="en-US" w:eastAsia="zh-CN"/>
          <w14:ligatures w14:val="standard"/>
        </w:rPr>
        <w:t>4</w:t>
      </w:r>
      <w:r>
        <w:rPr>
          <w:rStyle w:val="183"/>
          <w:b/>
          <w14:ligatures w14:val="standard"/>
        </w:rPr>
        <w:t>:</w:t>
      </w:r>
      <w:r>
        <w:rPr>
          <w:lang w:eastAsia="ja-JP"/>
          <w14:ligatures w14:val="standard"/>
        </w:rPr>
        <w:t xml:space="preserve"> </w:t>
      </w:r>
      <w:r>
        <w:rPr>
          <w:rFonts w:hint="eastAsia" w:eastAsia="宋体"/>
          <w:lang w:eastAsia="zh-CN"/>
          <w14:ligatures w14:val="standard"/>
        </w:rPr>
        <w:t>Flow chart</w:t>
      </w:r>
      <w:r>
        <w:rPr>
          <w:rFonts w:hint="eastAsia"/>
          <w14:ligatures w14:val="standard"/>
        </w:rPr>
        <w:t xml:space="preserve"> f</w:t>
      </w:r>
      <w:r>
        <w:rPr>
          <w:rFonts w:hint="eastAsia" w:eastAsia="宋体"/>
          <w:lang w:eastAsia="zh-CN"/>
          <w14:ligatures w14:val="standard"/>
        </w:rPr>
        <w:t xml:space="preserve">or </w:t>
      </w:r>
      <w:r>
        <w:rPr>
          <w:rFonts w:hint="eastAsia"/>
          <w14:ligatures w14:val="standard"/>
        </w:rPr>
        <w:t>Metho</w:t>
      </w:r>
      <w:r>
        <w:rPr>
          <w:rFonts w:hint="eastAsia" w:eastAsia="宋体"/>
          <w:lang w:val="en-US" w:eastAsia="zh-CN"/>
          <w14:ligatures w14:val="standard"/>
        </w:rPr>
        <w:t>d to build RAX</w:t>
      </w:r>
    </w:p>
    <w:p>
      <w:pPr>
        <w:ind w:firstLine="360" w:firstLineChars="200"/>
        <w:rPr>
          <w:rFonts w:hint="eastAsia"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b w:val="0"/>
          <w:sz w:val="18"/>
          <w:szCs w:val="22"/>
          <w:lang w:val="en-US" w:eastAsia="zh-CN" w:bidi="ar-SA"/>
          <w14:ligatures w14:val="standard"/>
        </w:rPr>
        <w:t xml:space="preserve">We continued to expand </w:t>
      </w:r>
      <w:r>
        <w:rPr>
          <w:rFonts w:hint="eastAsia" w:cstheme="minorBidi"/>
          <w:b w:val="0"/>
          <w:sz w:val="18"/>
          <w:szCs w:val="22"/>
          <w:lang w:val="en-US" w:eastAsia="zh-CN" w:bidi="ar-SA"/>
          <w14:ligatures w14:val="standard"/>
        </w:rPr>
        <w:t>100</w:t>
      </w:r>
      <w:r>
        <w:rPr>
          <w:rFonts w:hint="eastAsia" w:ascii="Linux Libertine" w:hAnsi="Linux Libertine" w:eastAsiaTheme="minorHAnsi" w:cstheme="minorBidi"/>
          <w:b w:val="0"/>
          <w:sz w:val="18"/>
          <w:szCs w:val="22"/>
          <w:lang w:val="en-US" w:eastAsia="zh-CN" w:bidi="ar-SA"/>
          <w14:ligatures w14:val="standard"/>
        </w:rPr>
        <w:t xml:space="preserve"> projects as a supplementary data set, of which </w:t>
      </w:r>
      <w:r>
        <w:rPr>
          <w:rFonts w:hint="eastAsia" w:cstheme="minorBidi"/>
          <w:b w:val="0"/>
          <w:sz w:val="18"/>
          <w:szCs w:val="22"/>
          <w:lang w:val="en-US" w:eastAsia="zh-CN" w:bidi="ar-SA"/>
          <w14:ligatures w14:val="standard"/>
        </w:rPr>
        <w:t>87</w:t>
      </w:r>
      <w:r>
        <w:rPr>
          <w:rFonts w:hint="eastAsia" w:ascii="Linux Libertine" w:hAnsi="Linux Libertine" w:eastAsiaTheme="minorHAnsi" w:cstheme="minorBidi"/>
          <w:b w:val="0"/>
          <w:sz w:val="18"/>
          <w:szCs w:val="22"/>
          <w:lang w:val="en-US" w:eastAsia="zh-CN" w:bidi="ar-SA"/>
          <w14:ligatures w14:val="standard"/>
        </w:rPr>
        <w:t xml:space="preserve"> were able to predict correctly.The prediction results were determined through comments from the community and forum</w:t>
      </w:r>
      <w:r>
        <w:rPr>
          <w:rFonts w:hint="eastAsia" w:ascii="Linux Libertine" w:hAnsi="Linux Libertine" w:eastAsiaTheme="minorHAnsi" w:cstheme="minorBidi"/>
          <w:sz w:val="18"/>
          <w:szCs w:val="22"/>
          <w:lang w:val="en-US" w:eastAsia="zh-CN" w:bidi="ar-SA"/>
          <w14:ligatures w14:val="standard"/>
        </w:rPr>
        <w:t>s.</w:t>
      </w:r>
      <w:r>
        <w:rPr>
          <w:rFonts w:hint="eastAsia" w:cstheme="minorBidi"/>
          <w:sz w:val="18"/>
          <w:szCs w:val="22"/>
          <w:lang w:val="en-US" w:eastAsia="zh-CN" w:bidi="ar-SA"/>
          <w14:ligatures w14:val="standard"/>
        </w:rPr>
        <w:t>Appendix</w:t>
      </w:r>
      <w:r>
        <w:rPr>
          <w:rFonts w:hint="eastAsia" w:ascii="Linux Libertine" w:hAnsi="Linux Libertine" w:eastAsiaTheme="minorHAnsi" w:cstheme="minorBidi"/>
          <w:sz w:val="18"/>
          <w:szCs w:val="22"/>
          <w:lang w:val="en-US" w:eastAsia="zh-CN" w:bidi="ar-SA"/>
          <w14:ligatures w14:val="standard"/>
        </w:rPr>
        <w:t xml:space="preserve"> presents a comparative assessment of the porting complexity evaluation tool developed by Du Jiman et al. across various projects. </w:t>
      </w:r>
    </w:p>
    <w:p>
      <w:pPr>
        <w:ind w:firstLine="360" w:firstLineChars="200"/>
        <w:rPr>
          <w:rFonts w:hint="eastAsia" w:ascii="Linux Libertine" w:hAnsi="Linux Libertine" w:eastAsiaTheme="minorHAnsi" w:cstheme="minorBidi"/>
          <w:sz w:val="18"/>
          <w:szCs w:val="22"/>
          <w:lang w:val="en-US" w:eastAsia="zh-CN" w:bidi="ar-SA"/>
          <w14:ligatures w14:val="standard"/>
        </w:rPr>
      </w:pPr>
    </w:p>
    <w:tbl>
      <w:tblPr>
        <w:tblStyle w:val="12"/>
        <w:tblW w:w="4604" w:type="dxa"/>
        <w:jc w:val="center"/>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Layout w:type="fixed"/>
        <w:tblCellMar>
          <w:top w:w="0" w:type="dxa"/>
          <w:left w:w="108" w:type="dxa"/>
          <w:bottom w:w="0" w:type="dxa"/>
          <w:right w:w="108" w:type="dxa"/>
        </w:tblCellMar>
      </w:tblPr>
      <w:tblGrid>
        <w:gridCol w:w="948"/>
        <w:gridCol w:w="980"/>
        <w:gridCol w:w="936"/>
        <w:gridCol w:w="876"/>
        <w:gridCol w:w="864"/>
      </w:tblGrid>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CellMar>
            <w:top w:w="0" w:type="dxa"/>
            <w:left w:w="108" w:type="dxa"/>
            <w:bottom w:w="0" w:type="dxa"/>
            <w:right w:w="108" w:type="dxa"/>
          </w:tblCellMar>
        </w:tblPrEx>
        <w:trPr>
          <w:jc w:val="center"/>
        </w:trPr>
        <w:tc>
          <w:tcPr>
            <w:tcW w:w="948" w:type="dxa"/>
            <w:vMerge w:val="restart"/>
            <w:tcBorders>
              <w:top w:val="single" w:color="auto" w:sz="2" w:space="0"/>
              <w:right w:val="single" w:color="auto" w:sz="4" w:space="0"/>
            </w:tcBorders>
            <w:shd w:val="clear" w:color="000000" w:fill="auto"/>
          </w:tcPr>
          <w:p>
            <w:pPr>
              <w:rPr>
                <w:rFonts w:hint="default" w:eastAsia="宋体" w:cs="Linux Libertine"/>
                <w:lang w:val="en-US" w:eastAsia="zh-CN"/>
                <w14:ligatures w14:val="standard"/>
              </w:rPr>
            </w:pPr>
          </w:p>
        </w:tc>
        <w:tc>
          <w:tcPr>
            <w:tcW w:w="1916" w:type="dxa"/>
            <w:gridSpan w:val="2"/>
            <w:tcBorders>
              <w:top w:val="single" w:color="auto" w:sz="2" w:space="0"/>
              <w:left w:val="single" w:color="auto" w:sz="4" w:space="0"/>
              <w:bottom w:val="single" w:color="auto" w:sz="2" w:space="0"/>
              <w:right w:val="single" w:color="auto" w:sz="4"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Tool 1</w:t>
            </w:r>
          </w:p>
        </w:tc>
        <w:tc>
          <w:tcPr>
            <w:tcW w:w="1740" w:type="dxa"/>
            <w:gridSpan w:val="2"/>
            <w:tcBorders>
              <w:top w:val="single" w:color="auto" w:sz="2" w:space="0"/>
              <w:left w:val="single" w:color="auto" w:sz="4" w:space="0"/>
              <w:bottom w:val="single" w:color="auto" w:sz="2" w:space="0"/>
            </w:tcBorders>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RAX</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48" w:type="dxa"/>
            <w:vMerge w:val="continue"/>
            <w:tcBorders>
              <w:bottom w:val="single" w:color="auto" w:sz="4" w:space="0"/>
              <w:right w:val="single" w:color="auto" w:sz="4" w:space="0"/>
            </w:tcBorders>
            <w:shd w:val="clear" w:color="000000" w:fill="auto"/>
            <w:vAlign w:val="top"/>
          </w:tcPr>
          <w:p>
            <w:pPr>
              <w:rPr>
                <w:rFonts w:cs="Linux Libertine"/>
                <w14:ligatures w14:val="standard"/>
              </w:rPr>
            </w:pPr>
          </w:p>
        </w:tc>
        <w:tc>
          <w:tcPr>
            <w:tcW w:w="980" w:type="dxa"/>
            <w:tcBorders>
              <w:top w:val="single" w:color="auto" w:sz="2" w:space="0"/>
              <w:left w:val="single" w:color="auto" w:sz="4" w:space="0"/>
              <w:bottom w:val="single" w:color="auto" w:sz="4" w:space="0"/>
              <w:right w:val="single" w:color="auto" w:sz="4" w:space="0"/>
            </w:tcBorders>
            <w:shd w:val="clear" w:color="000000" w:fill="auto"/>
            <w:vAlign w:val="top"/>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TP</w:t>
            </w:r>
          </w:p>
        </w:tc>
        <w:tc>
          <w:tcPr>
            <w:tcW w:w="936" w:type="dxa"/>
            <w:tcBorders>
              <w:top w:val="single" w:color="auto" w:sz="2" w:space="0"/>
              <w:left w:val="single" w:color="auto" w:sz="4" w:space="0"/>
              <w:bottom w:val="single" w:color="auto" w:sz="4" w:space="0"/>
              <w:right w:val="single" w:color="auto" w:sz="4" w:space="0"/>
            </w:tcBorders>
            <w:shd w:val="clear" w:color="000000" w:fill="auto"/>
            <w:vAlign w:val="top"/>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FN</w:t>
            </w:r>
          </w:p>
        </w:tc>
        <w:tc>
          <w:tcPr>
            <w:tcW w:w="876" w:type="dxa"/>
            <w:tcBorders>
              <w:top w:val="single" w:color="auto" w:sz="2" w:space="0"/>
              <w:left w:val="single" w:color="auto" w:sz="4" w:space="0"/>
              <w:bottom w:val="single" w:color="auto" w:sz="4" w:space="0"/>
              <w:right w:val="single" w:color="auto" w:sz="4" w:space="0"/>
            </w:tcBorders>
            <w:shd w:val="clear" w:color="000000" w:fill="auto"/>
            <w:vAlign w:val="top"/>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TP</w:t>
            </w:r>
          </w:p>
        </w:tc>
        <w:tc>
          <w:tcPr>
            <w:tcW w:w="864" w:type="dxa"/>
            <w:tcBorders>
              <w:top w:val="single" w:color="auto" w:sz="2" w:space="0"/>
              <w:left w:val="single" w:color="auto" w:sz="4" w:space="0"/>
              <w:bottom w:val="single" w:color="auto" w:sz="4" w:space="0"/>
            </w:tcBorders>
            <w:shd w:val="clear" w:color="000000" w:fill="auto"/>
            <w:vAlign w:val="top"/>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FN</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48" w:type="dxa"/>
            <w:tcBorders>
              <w:top w:val="single" w:color="auto" w:sz="4" w:space="0"/>
            </w:tcBorders>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Low</w:t>
            </w:r>
          </w:p>
        </w:tc>
        <w:tc>
          <w:tcPr>
            <w:tcW w:w="980" w:type="dxa"/>
            <w:tcBorders>
              <w:top w:val="single" w:color="auto" w:sz="4"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color w:val="FF0000"/>
                <w:lang w:val="en-US" w:eastAsia="zh-CN"/>
                <w14:ligatures w14:val="standard"/>
              </w:rPr>
              <w:t>15</w:t>
            </w:r>
          </w:p>
        </w:tc>
        <w:tc>
          <w:tcPr>
            <w:tcW w:w="936" w:type="dxa"/>
            <w:tcBorders>
              <w:top w:val="single" w:color="auto" w:sz="4"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3</w:t>
            </w:r>
          </w:p>
        </w:tc>
        <w:tc>
          <w:tcPr>
            <w:tcW w:w="876" w:type="dxa"/>
            <w:tcBorders>
              <w:top w:val="single" w:color="auto" w:sz="4"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color w:val="FF0000"/>
                <w:lang w:val="en-US" w:eastAsia="zh-CN"/>
                <w14:ligatures w14:val="standard"/>
              </w:rPr>
              <w:t>17</w:t>
            </w:r>
          </w:p>
        </w:tc>
        <w:tc>
          <w:tcPr>
            <w:tcW w:w="864" w:type="dxa"/>
            <w:tcBorders>
              <w:top w:val="single" w:color="auto" w:sz="4" w:space="0"/>
            </w:tcBorders>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1</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48"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Medium</w:t>
            </w:r>
          </w:p>
        </w:tc>
        <w:tc>
          <w:tcPr>
            <w:tcW w:w="980" w:type="dxa"/>
            <w:shd w:val="clear" w:color="000000" w:fill="auto"/>
          </w:tcPr>
          <w:p>
            <w:pPr>
              <w:jc w:val="center"/>
              <w:rPr>
                <w:rFonts w:hint="eastAsia" w:eastAsia="宋体" w:cs="Linux Libertine"/>
                <w:lang w:eastAsia="zh-CN"/>
                <w14:ligatures w14:val="standard"/>
              </w:rPr>
            </w:pPr>
            <w:r>
              <w:rPr>
                <w:rFonts w:hint="eastAsia" w:eastAsia="宋体" w:cs="Linux Libertine"/>
                <w:lang w:val="en-US" w:eastAsia="zh-CN"/>
                <w14:ligatures w14:val="standard"/>
              </w:rPr>
              <w:t>5</w:t>
            </w:r>
          </w:p>
        </w:tc>
        <w:tc>
          <w:tcPr>
            <w:tcW w:w="936" w:type="dxa"/>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2</w:t>
            </w:r>
          </w:p>
        </w:tc>
        <w:tc>
          <w:tcPr>
            <w:tcW w:w="876"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5</w:t>
            </w:r>
          </w:p>
        </w:tc>
        <w:tc>
          <w:tcPr>
            <w:tcW w:w="864"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2</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48"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High</w:t>
            </w:r>
          </w:p>
        </w:tc>
        <w:tc>
          <w:tcPr>
            <w:tcW w:w="980" w:type="dxa"/>
            <w:shd w:val="clear" w:color="000000" w:fill="auto"/>
          </w:tcPr>
          <w:p>
            <w:pPr>
              <w:jc w:val="center"/>
              <w:rPr>
                <w:rFonts w:hint="eastAsia" w:eastAsia="宋体" w:cs="Linux Libertine"/>
                <w:lang w:eastAsia="zh-CN"/>
                <w14:ligatures w14:val="standard"/>
              </w:rPr>
            </w:pPr>
            <w:r>
              <w:rPr>
                <w:rFonts w:hint="eastAsia" w:eastAsia="宋体" w:cs="Linux Libertine"/>
                <w:lang w:val="en-US" w:eastAsia="zh-CN"/>
                <w14:ligatures w14:val="standard"/>
              </w:rPr>
              <w:t>3</w:t>
            </w:r>
          </w:p>
        </w:tc>
        <w:tc>
          <w:tcPr>
            <w:tcW w:w="936"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4</w:t>
            </w:r>
          </w:p>
        </w:tc>
        <w:tc>
          <w:tcPr>
            <w:tcW w:w="876"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7</w:t>
            </w:r>
          </w:p>
        </w:tc>
        <w:tc>
          <w:tcPr>
            <w:tcW w:w="864"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0</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48" w:type="dxa"/>
            <w:shd w:val="clear" w:color="000000" w:fill="auto"/>
          </w:tcPr>
          <w:p>
            <w:pPr>
              <w:jc w:val="center"/>
              <w:rPr>
                <w:rFonts w:hint="eastAsia" w:eastAsia="宋体" w:cs="Linux Libertine"/>
                <w:lang w:eastAsia="zh-CN"/>
                <w14:ligatures w14:val="standard"/>
              </w:rPr>
            </w:pPr>
            <w:r>
              <w:rPr>
                <w:rFonts w:hint="eastAsia" w:eastAsia="宋体" w:cs="Linux Libertine"/>
                <w:lang w:val="en-US" w:eastAsia="zh-CN"/>
                <w14:ligatures w14:val="standard"/>
              </w:rPr>
              <w:t>Sum</w:t>
            </w:r>
          </w:p>
        </w:tc>
        <w:tc>
          <w:tcPr>
            <w:tcW w:w="980" w:type="dxa"/>
            <w:shd w:val="clear" w:color="000000" w:fill="auto"/>
          </w:tcPr>
          <w:p>
            <w:pPr>
              <w:jc w:val="center"/>
              <w:rPr>
                <w:rFonts w:hint="default" w:eastAsia="宋体" w:cs="Linux Libertine"/>
                <w:lang w:val="en-US" w:eastAsia="zh-CN"/>
                <w14:ligatures w14:val="standard"/>
              </w:rPr>
            </w:pPr>
            <w:r>
              <w:rPr>
                <w:rFonts w:hint="eastAsia" w:eastAsia="宋体" w:cs="Linux Libertine"/>
                <w:color w:val="FF0000"/>
                <w:lang w:val="en-US" w:eastAsia="zh-CN"/>
                <w14:ligatures w14:val="standard"/>
              </w:rPr>
              <w:t>23</w:t>
            </w:r>
          </w:p>
        </w:tc>
        <w:tc>
          <w:tcPr>
            <w:tcW w:w="936"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9</w:t>
            </w:r>
          </w:p>
        </w:tc>
        <w:tc>
          <w:tcPr>
            <w:tcW w:w="876" w:type="dxa"/>
            <w:shd w:val="clear" w:color="000000" w:fill="auto"/>
          </w:tcPr>
          <w:p>
            <w:pPr>
              <w:jc w:val="center"/>
              <w:rPr>
                <w:rFonts w:hint="default" w:eastAsia="宋体" w:cs="Linux Libertine"/>
                <w:lang w:val="en-US" w:eastAsia="zh-CN"/>
                <w14:ligatures w14:val="standard"/>
              </w:rPr>
            </w:pPr>
            <w:r>
              <w:rPr>
                <w:rFonts w:hint="eastAsia" w:eastAsia="宋体" w:cs="Linux Libertine"/>
                <w:color w:val="FF0000"/>
                <w:lang w:val="en-US" w:eastAsia="zh-CN"/>
                <w14:ligatures w14:val="standard"/>
              </w:rPr>
              <w:t>29</w:t>
            </w:r>
          </w:p>
        </w:tc>
        <w:tc>
          <w:tcPr>
            <w:tcW w:w="864"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3</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48" w:type="dxa"/>
            <w:tcBorders>
              <w:bottom w:val="single" w:color="auto" w:sz="2"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project</w:t>
            </w:r>
          </w:p>
        </w:tc>
        <w:tc>
          <w:tcPr>
            <w:tcW w:w="1916" w:type="dxa"/>
            <w:gridSpan w:val="2"/>
            <w:tcBorders>
              <w:bottom w:val="single" w:color="auto" w:sz="2" w:space="0"/>
            </w:tcBorders>
            <w:shd w:val="clear" w:color="000000" w:fill="auto"/>
          </w:tcPr>
          <w:p>
            <w:pPr>
              <w:jc w:val="center"/>
              <w:rPr>
                <w:rFonts w:hint="default" w:eastAsia="宋体" w:cs="Linux Libertine"/>
                <w:color w:val="FF0000"/>
                <w:lang w:val="en-US" w:eastAsia="zh-CN"/>
                <w14:ligatures w14:val="standard"/>
              </w:rPr>
            </w:pPr>
            <w:r>
              <w:rPr>
                <w:rFonts w:hint="eastAsia" w:eastAsia="宋体" w:cs="Linux Libertine"/>
                <w:color w:val="FF0000"/>
                <w:lang w:val="en-US" w:eastAsia="zh-CN"/>
                <w14:ligatures w14:val="standard"/>
              </w:rPr>
              <w:t>32</w:t>
            </w:r>
          </w:p>
        </w:tc>
        <w:tc>
          <w:tcPr>
            <w:tcW w:w="1740" w:type="dxa"/>
            <w:gridSpan w:val="2"/>
            <w:tcBorders>
              <w:bottom w:val="single" w:color="auto" w:sz="2" w:space="0"/>
            </w:tcBorders>
            <w:shd w:val="clear" w:color="000000" w:fill="auto"/>
          </w:tcPr>
          <w:p>
            <w:pPr>
              <w:jc w:val="center"/>
              <w:rPr>
                <w:rFonts w:hint="default" w:eastAsia="宋体" w:cs="Linux Libertine"/>
                <w:color w:val="FF0000"/>
                <w:lang w:val="en-US" w:eastAsia="zh-CN"/>
                <w14:ligatures w14:val="standard"/>
              </w:rPr>
            </w:pPr>
            <w:r>
              <w:rPr>
                <w:rFonts w:hint="eastAsia" w:eastAsia="宋体" w:cs="Linux Libertine"/>
                <w:color w:val="FF0000"/>
                <w:lang w:val="en-US" w:eastAsia="zh-CN"/>
                <w14:ligatures w14:val="standard"/>
              </w:rPr>
              <w:t>32</w:t>
            </w:r>
          </w:p>
        </w:tc>
      </w:tr>
    </w:tbl>
    <w:p>
      <w:pPr>
        <w:pStyle w:val="172"/>
        <w:jc w:val="center"/>
        <w:rPr>
          <w:rFonts w:hint="default" w:ascii="Linux Libertine" w:hAnsi="Linux Libertine" w:eastAsiaTheme="minorHAnsi" w:cstheme="minorBidi"/>
          <w:sz w:val="18"/>
          <w:szCs w:val="22"/>
          <w:lang w:val="en-US" w:eastAsia="zh-CN" w:bidi="ar-SA"/>
          <w14:ligatures w14:val="standard"/>
        </w:rPr>
      </w:pPr>
      <w:r>
        <w:rPr>
          <w:rStyle w:val="183"/>
          <w:b/>
          <w14:ligatures w14:val="standard"/>
        </w:rPr>
        <w:t xml:space="preserve">Figure </w:t>
      </w:r>
      <w:r>
        <w:rPr>
          <w:rStyle w:val="183"/>
          <w:rFonts w:hint="eastAsia" w:eastAsia="宋体"/>
          <w:b/>
          <w:lang w:val="en-US" w:eastAsia="zh-CN"/>
          <w14:ligatures w14:val="standard"/>
        </w:rPr>
        <w:t>5</w:t>
      </w:r>
      <w:r>
        <w:rPr>
          <w:rStyle w:val="183"/>
          <w:b/>
          <w14:ligatures w14:val="standard"/>
        </w:rPr>
        <w:t>:</w:t>
      </w:r>
      <w:r>
        <w:rPr>
          <w:lang w:eastAsia="ja-JP"/>
          <w14:ligatures w14:val="standard"/>
        </w:rPr>
        <w:t xml:space="preserve"> </w:t>
      </w:r>
      <w:r>
        <w:rPr>
          <w:rFonts w:hint="eastAsia" w:eastAsia="宋体"/>
          <w:lang w:val="en-US" w:eastAsia="zh-CN"/>
          <w14:ligatures w14:val="standard"/>
        </w:rPr>
        <w:t>Effectiveness comparison chart</w:t>
      </w:r>
      <w:r>
        <w:commentReference w:id="1"/>
      </w:r>
    </w:p>
    <w:p>
      <w:pPr>
        <w:ind w:firstLine="360" w:firstLineChars="200"/>
        <w:rPr>
          <w:rFonts w:hint="default"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After adding the code complexity factor and modifying the original tool design model, RAX's result prediction accuracy is improved.This is because code complexity can effectively distinguish projects with low port</w:t>
      </w:r>
      <w:r>
        <w:rPr>
          <w:rFonts w:hint="eastAsia" w:cstheme="minorBidi"/>
          <w:sz w:val="18"/>
          <w:szCs w:val="22"/>
          <w:lang w:val="en-US" w:eastAsia="zh-CN" w:bidi="ar-SA"/>
          <w14:ligatures w14:val="standard"/>
        </w:rPr>
        <w:t>ing</w:t>
      </w:r>
      <w:r>
        <w:rPr>
          <w:rFonts w:hint="eastAsia" w:ascii="Linux Libertine" w:hAnsi="Linux Libertine" w:eastAsiaTheme="minorHAnsi" w:cstheme="minorBidi"/>
          <w:sz w:val="18"/>
          <w:szCs w:val="22"/>
          <w:lang w:val="en-US" w:eastAsia="zh-CN" w:bidi="ar-SA"/>
          <w14:ligatures w14:val="standard"/>
        </w:rPr>
        <w:t xml:space="preserve"> difficulty from projects with medium and high port</w:t>
      </w:r>
      <w:r>
        <w:rPr>
          <w:rFonts w:hint="eastAsia" w:cstheme="minorBidi"/>
          <w:sz w:val="18"/>
          <w:szCs w:val="22"/>
          <w:lang w:val="en-US" w:eastAsia="zh-CN" w:bidi="ar-SA"/>
          <w14:ligatures w14:val="standard"/>
        </w:rPr>
        <w:t>ing</w:t>
      </w:r>
      <w:r>
        <w:rPr>
          <w:rFonts w:hint="eastAsia" w:ascii="Linux Libertine" w:hAnsi="Linux Libertine" w:eastAsiaTheme="minorHAnsi" w:cstheme="minorBidi"/>
          <w:sz w:val="18"/>
          <w:szCs w:val="22"/>
          <w:lang w:val="en-US" w:eastAsia="zh-CN" w:bidi="ar-SA"/>
          <w14:ligatures w14:val="standard"/>
        </w:rPr>
        <w:t xml:space="preserve"> difficulty.</w:t>
      </w:r>
      <w:r>
        <w:rPr>
          <w:rFonts w:hint="eastAsia" w:cstheme="minorBidi"/>
          <w:sz w:val="18"/>
          <w:szCs w:val="22"/>
          <w:lang w:val="en-US" w:eastAsia="zh-CN" w:bidi="ar-SA"/>
          <w14:ligatures w14:val="standard"/>
        </w:rPr>
        <w:t>M</w:t>
      </w:r>
      <w:r>
        <w:rPr>
          <w:rFonts w:hint="eastAsia" w:ascii="Linux Libertine" w:hAnsi="Linux Libertine" w:eastAsiaTheme="minorHAnsi" w:cstheme="minorBidi"/>
          <w:sz w:val="18"/>
          <w:szCs w:val="22"/>
          <w:lang w:val="en-US" w:eastAsia="zh-CN" w:bidi="ar-SA"/>
          <w14:ligatures w14:val="standard"/>
        </w:rPr>
        <w:t>otivation Chapters present the cause analysis.Adding factors also makes</w:t>
      </w:r>
      <w:r>
        <w:rPr>
          <w:rFonts w:hint="eastAsia" w:cstheme="minorBidi"/>
          <w:sz w:val="18"/>
          <w:szCs w:val="22"/>
          <w:lang w:val="en-US" w:eastAsia="zh-CN" w:bidi="ar-SA"/>
          <w14:ligatures w14:val="standard"/>
        </w:rPr>
        <w:t xml:space="preserve"> RAX</w:t>
      </w:r>
      <w:r>
        <w:rPr>
          <w:rFonts w:hint="eastAsia" w:ascii="Linux Libertine" w:hAnsi="Linux Libertine" w:eastAsiaTheme="minorHAnsi" w:cstheme="minorBidi"/>
          <w:sz w:val="18"/>
          <w:szCs w:val="22"/>
          <w:lang w:val="en-US" w:eastAsia="zh-CN" w:bidi="ar-SA"/>
          <w14:ligatures w14:val="standard"/>
        </w:rPr>
        <w:t xml:space="preserve"> more robust and more friendly to projects with unbalanced complexity vectors.For example, kernel-level projects, boot layers, hardware drivers and other projects may involve a large amount of assembly code,corresponding to larger </w:t>
      </w:r>
      <w:r>
        <w:rPr>
          <w:rFonts w:hint="eastAsia" w:cstheme="minorBidi"/>
          <w:sz w:val="18"/>
          <w:szCs w:val="22"/>
          <w:lang w:val="en-US" w:eastAsia="zh-CN" w:bidi="ar-SA"/>
          <w14:ligatures w14:val="standard"/>
        </w:rPr>
        <w:t xml:space="preserve">porting </w:t>
      </w:r>
      <w:r>
        <w:rPr>
          <w:rFonts w:hint="eastAsia" w:ascii="Linux Libertine" w:hAnsi="Linux Libertine" w:eastAsiaTheme="minorHAnsi" w:cstheme="minorBidi"/>
          <w:sz w:val="18"/>
          <w:szCs w:val="22"/>
          <w:lang w:val="en-US" w:eastAsia="zh-CN" w:bidi="ar-SA"/>
          <w14:ligatures w14:val="standard"/>
        </w:rPr>
        <w:t>complexity,but other factors of the original tool design are at low values,which is not conducive to distinguishing complexity</w:t>
      </w:r>
      <w:r>
        <w:rPr>
          <w:rFonts w:hint="eastAsia" w:cstheme="minorBidi"/>
          <w:sz w:val="18"/>
          <w:szCs w:val="22"/>
          <w:lang w:val="en-US" w:eastAsia="zh-CN" w:bidi="ar-SA"/>
          <w14:ligatures w14:val="standard"/>
        </w:rPr>
        <w:t>.Chibios,u-boot are facing such a situation</w:t>
      </w:r>
      <w:r>
        <w:rPr>
          <w:rFonts w:hint="eastAsia" w:ascii="Linux Libertine" w:hAnsi="Linux Libertine" w:eastAsiaTheme="minorHAnsi" w:cstheme="minorBidi"/>
          <w:sz w:val="18"/>
          <w:szCs w:val="22"/>
          <w:lang w:val="en-US" w:eastAsia="zh-CN" w:bidi="ar-SA"/>
          <w14:ligatures w14:val="standard"/>
        </w:rPr>
        <w:t>.Within this assessment, there are instances of inaccurate predictions.An analysis of these discrepancies reveals that certain projects themselves are of substantial complexity,containing a significant amount of architecture-related code defined by Arch_code.However,in the actual porting process, there is support from various porting auxiliary tools as well as dependency packages adapted RISC-V</w:t>
      </w:r>
      <w:r>
        <w:rPr>
          <w:rFonts w:hint="eastAsia" w:cstheme="minorBidi"/>
          <w:sz w:val="18"/>
          <w:szCs w:val="22"/>
          <w:lang w:val="en-US" w:eastAsia="zh-CN" w:bidi="ar-SA"/>
          <w14:ligatures w14:val="standard"/>
        </w:rPr>
        <w:t xml:space="preserve">,like the assembly code used for acceleration in the </w:t>
      </w:r>
      <w:r>
        <w:rPr>
          <w:rFonts w:hint="eastAsia" w:cstheme="minorBidi"/>
          <w:i/>
          <w:iCs/>
          <w:sz w:val="18"/>
          <w:szCs w:val="22"/>
          <w:lang w:val="en-US" w:eastAsia="zh-CN" w:bidi="ar-SA"/>
          <w14:ligatures w14:val="standard"/>
        </w:rPr>
        <w:t>portmidi</w:t>
      </w:r>
      <w:r>
        <w:rPr>
          <w:rFonts w:hint="eastAsia" w:cstheme="minorBidi"/>
          <w:sz w:val="18"/>
          <w:szCs w:val="22"/>
          <w:lang w:val="en-US" w:eastAsia="zh-CN" w:bidi="ar-SA"/>
          <w14:ligatures w14:val="standard"/>
        </w:rPr>
        <w:t xml:space="preserve"> project has a simple C- equivalent available</w:t>
      </w:r>
      <w:r>
        <w:rPr>
          <w:rFonts w:hint="eastAsia" w:ascii="Linux Libertine" w:hAnsi="Linux Libertine" w:eastAsiaTheme="minorHAnsi" w:cstheme="minorBidi"/>
          <w:sz w:val="18"/>
          <w:szCs w:val="22"/>
          <w:lang w:val="en-US" w:eastAsia="zh-CN" w:bidi="ar-SA"/>
          <w14:ligatures w14:val="standard"/>
        </w:rPr>
        <w:t>.As a result,the expert assessors did not assign high difficulty scores to these projects.</w:t>
      </w:r>
      <w:r>
        <w:rPr>
          <w:rFonts w:hint="eastAsia" w:cstheme="minorBidi"/>
          <w:sz w:val="18"/>
          <w:szCs w:val="22"/>
          <w:lang w:val="en-US" w:eastAsia="zh-CN" w:bidi="ar-SA"/>
          <w14:ligatures w14:val="standard"/>
        </w:rPr>
        <w:t xml:space="preserve">At the same time,it is also due to the existence of a situation where the project is large but there is less Arch_code,and adding CC cannot avoid it,like </w:t>
      </w:r>
      <w:r>
        <w:rPr>
          <w:rFonts w:hint="eastAsia" w:cstheme="minorBidi"/>
          <w:i/>
          <w:iCs/>
          <w:sz w:val="18"/>
          <w:szCs w:val="22"/>
          <w:lang w:val="en-US" w:eastAsia="zh-CN" w:bidi="ar-SA"/>
          <w14:ligatures w14:val="standard"/>
        </w:rPr>
        <w:t xml:space="preserve">cgal </w:t>
      </w:r>
      <w:r>
        <w:rPr>
          <w:rFonts w:hint="eastAsia" w:cstheme="minorBidi"/>
          <w:sz w:val="18"/>
          <w:szCs w:val="22"/>
          <w:lang w:val="en-US" w:eastAsia="zh-CN" w:bidi="ar-SA"/>
          <w14:ligatures w14:val="standard"/>
        </w:rPr>
        <w:t xml:space="preserve">project.Sometimes developers design their work has generic code for unknown architecture and CPU architecture parts are well separated from the common code,that just need only to adjust the macro to recognize RISC-V,like </w:t>
      </w:r>
      <w:r>
        <w:rPr>
          <w:rFonts w:hint="eastAsia" w:cstheme="minorBidi"/>
          <w:i/>
          <w:iCs/>
          <w:sz w:val="18"/>
          <w:szCs w:val="22"/>
          <w:lang w:val="en-US" w:eastAsia="zh-CN" w:bidi="ar-SA"/>
          <w14:ligatures w14:val="standard"/>
        </w:rPr>
        <w:t>nuttx</w:t>
      </w:r>
      <w:r>
        <w:rPr>
          <w:rFonts w:hint="eastAsia" w:cstheme="minorBidi"/>
          <w:sz w:val="18"/>
          <w:szCs w:val="22"/>
          <w:lang w:val="en-US" w:eastAsia="zh-CN" w:bidi="ar-SA"/>
          <w14:ligatures w14:val="standard"/>
        </w:rPr>
        <w:t>.</w:t>
      </w:r>
    </w:p>
    <w:p>
      <w:pPr>
        <w:ind w:firstLine="360" w:firstLineChars="200"/>
        <w:rPr>
          <w:rFonts w:hint="eastAsia" w:ascii="Linux Libertine" w:hAnsi="Linux Libertine" w:eastAsiaTheme="minorHAnsi" w:cstheme="minorBidi"/>
          <w:sz w:val="18"/>
          <w:szCs w:val="22"/>
          <w:lang w:val="en-US" w:eastAsia="zh-CN" w:bidi="ar-SA"/>
          <w14:ligatures w14:val="standard"/>
        </w:rPr>
      </w:pPr>
    </w:p>
    <w:p>
      <w:pPr>
        <w:pStyle w:val="118"/>
        <w:spacing w:before="380"/>
        <w:ind w:left="0" w:leftChars="0" w:firstLine="0" w:firstLineChars="0"/>
        <w:rPr>
          <w:rFonts w:hint="eastAsia" w:eastAsia="宋体"/>
          <w:lang w:val="en-US" w:eastAsia="zh-CN"/>
          <w14:ligatures w14:val="standard"/>
        </w:rPr>
      </w:pPr>
      <w:r>
        <w:rPr>
          <w:rFonts w:hint="eastAsia" w:eastAsia="宋体"/>
          <w:lang w:val="en-US" w:eastAsia="zh-CN"/>
          <w14:ligatures w14:val="standard"/>
        </w:rPr>
        <w:t>5</w:t>
      </w:r>
      <w:r>
        <w:rPr>
          <w14:ligatures w14:val="standard"/>
        </w:rPr>
        <w:t> </w:t>
      </w:r>
      <w:r>
        <w:rPr>
          <w:rFonts w:hint="eastAsia" w:eastAsia="宋体"/>
          <w:lang w:val="en-US" w:eastAsia="zh-CN"/>
          <w14:ligatures w14:val="standard"/>
        </w:rPr>
        <w:t>RELATED WORK</w:t>
      </w:r>
    </w:p>
    <w:p>
      <w:pPr>
        <w:widowControl w:val="0"/>
        <w:ind w:firstLine="360" w:firstLineChars="200"/>
        <w:rPr>
          <w:rFonts w:hint="eastAsia"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 xml:space="preserve">The development of the RISC-V ecosystem is rapidly progressing. In the realm of scientific computing, </w:t>
      </w:r>
      <w:r>
        <w:rPr>
          <w:rFonts w:hint="eastAsia" w:ascii="Linux Libertine" w:hAnsi="Linux Libertine" w:eastAsiaTheme="minorHAnsi" w:cstheme="minorBidi"/>
          <w:color w:val="FF0000"/>
          <w:sz w:val="18"/>
          <w:szCs w:val="22"/>
          <w:lang w:val="en-US" w:eastAsia="zh-CN" w:bidi="ar-SA"/>
          <w14:ligatures w14:val="standard"/>
        </w:rPr>
        <w:t xml:space="preserve">Tine Blaise et al. </w:t>
      </w:r>
      <w:r>
        <w:rPr>
          <w:rFonts w:hint="eastAsia" w:ascii="Linux Libertine" w:hAnsi="Linux Libertine" w:eastAsiaTheme="minorHAnsi"/>
          <w:sz w:val="18"/>
          <w:szCs w:val="22"/>
          <w:lang w:val="en-US" w:eastAsia="zh-CN"/>
          <w14:ligatures w14:val="standard"/>
        </w:rPr>
        <w:t>\citep{osti_1830102}</w:t>
      </w:r>
      <w:r>
        <w:rPr>
          <w:rFonts w:hint="eastAsia"/>
          <w:sz w:val="18"/>
          <w:szCs w:val="22"/>
          <w:lang w:val="en-US" w:eastAsia="zh-CN"/>
          <w14:ligatures w14:val="standard"/>
        </w:rPr>
        <w:t xml:space="preserve"> </w:t>
      </w:r>
      <w:r>
        <w:rPr>
          <w:rFonts w:hint="eastAsia" w:ascii="Linux Libertine" w:hAnsi="Linux Libertine" w:eastAsiaTheme="minorHAnsi" w:cstheme="minorBidi"/>
          <w:sz w:val="18"/>
          <w:szCs w:val="22"/>
          <w:lang w:val="en-US" w:eastAsia="zh-CN" w:bidi="ar-SA"/>
          <w14:ligatures w14:val="standard"/>
        </w:rPr>
        <w:t>accomplished the porting of the OpenCL framework to RISC-V through a compiler framework, thereby expanding RISC-V's accessibility to a wider range of scientific computing applications. In the context of architectural migration of foundational software and libraries,</w:t>
      </w:r>
      <w:r>
        <w:rPr>
          <w:rFonts w:hint="eastAsia" w:ascii="Linux Libertine" w:hAnsi="Linux Libertine" w:eastAsiaTheme="minorHAnsi" w:cstheme="minorBidi"/>
          <w:color w:val="FF0000"/>
          <w:sz w:val="18"/>
          <w:szCs w:val="22"/>
          <w:lang w:val="en-US" w:eastAsia="zh-CN" w:bidi="ar-SA"/>
          <w14:ligatures w14:val="standard"/>
        </w:rPr>
        <w:t>Cheng Yuanhu et al.</w:t>
      </w:r>
      <w:r>
        <w:rPr>
          <w:rFonts w:hint="eastAsia" w:ascii="Linux Libertine" w:hAnsi="Linux Libertine" w:eastAsiaTheme="minorHAnsi" w:cstheme="minorBidi"/>
          <w:sz w:val="18"/>
          <w:szCs w:val="22"/>
          <w:lang w:val="en-US" w:eastAsia="zh-CN" w:bidi="ar-SA"/>
          <w14:ligatures w14:val="standard"/>
        </w:rPr>
        <w:t xml:space="preserve"> </w:t>
      </w:r>
      <w:r>
        <w:rPr>
          <w:rFonts w:hint="eastAsia" w:ascii="Linux Libertine" w:hAnsi="Linux Libertine" w:eastAsiaTheme="minorHAnsi"/>
          <w:sz w:val="18"/>
          <w:szCs w:val="22"/>
          <w:lang w:val="en-US" w:eastAsia="zh-CN"/>
          <w14:ligatures w14:val="standard"/>
        </w:rPr>
        <w:t>\citep{2017Slow}</w:t>
      </w:r>
      <w:r>
        <w:rPr>
          <w:rFonts w:hint="eastAsia" w:ascii="Linux Libertine" w:hAnsi="Linux Libertine" w:eastAsiaTheme="minorHAnsi" w:cstheme="minorBidi"/>
          <w:sz w:val="18"/>
          <w:szCs w:val="22"/>
          <w:lang w:val="en-US" w:eastAsia="zh-CN" w:bidi="ar-SA"/>
          <w14:ligatures w14:val="standard"/>
        </w:rPr>
        <w:t>designed an embedded multi-instruction set processor,addressing the software ecosystem challenges present in the RISC-V embedded domain. As a result, auxiliary efforts in porting are highlighted as valuable endeavors.</w:t>
      </w:r>
    </w:p>
    <w:p>
      <w:pPr>
        <w:widowControl w:val="0"/>
        <w:rPr>
          <w:rFonts w:hint="eastAsia"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 xml:space="preserve">This tool approaches code complexity from the perspective of its evaluation role in software evolution and maintenance,considering its influence on porting complexity </w:t>
      </w:r>
      <w:r>
        <w:rPr>
          <w:rFonts w:hint="eastAsia" w:ascii="Linux Libertine" w:hAnsi="Linux Libertine" w:eastAsiaTheme="minorHAnsi" w:cstheme="minorBidi"/>
          <w:color w:val="FF0000"/>
          <w:sz w:val="18"/>
          <w:szCs w:val="22"/>
          <w:lang w:val="en-US" w:eastAsia="zh-CN" w:bidi="ar-SA"/>
          <w14:ligatures w14:val="standard"/>
        </w:rPr>
        <w:t>assessment</w:t>
      </w:r>
      <w:r>
        <w:rPr>
          <w:rFonts w:hint="eastAsia" w:ascii="Linux Libertine" w:hAnsi="Linux Libertine" w:eastAsiaTheme="minorHAnsi"/>
          <w:sz w:val="18"/>
          <w:szCs w:val="22"/>
          <w:lang w:val="en-US" w:eastAsia="zh-CN"/>
          <w14:ligatures w14:val="standard"/>
        </w:rPr>
        <w:t>\citep{1993Software}</w:t>
      </w:r>
      <w:r>
        <w:rPr>
          <w:rFonts w:hint="eastAsia" w:ascii="Linux Libertine" w:hAnsi="Linux Libertine" w:eastAsiaTheme="minorHAnsi" w:cstheme="minorBidi"/>
          <w:sz w:val="18"/>
          <w:szCs w:val="22"/>
          <w:lang w:val="en-US" w:eastAsia="zh-CN" w:bidi="ar-SA"/>
          <w14:ligatures w14:val="standard"/>
        </w:rPr>
        <w:t>.</w:t>
      </w:r>
      <w:r>
        <w:rPr>
          <w:rFonts w:hint="eastAsia" w:ascii="Linux Libertine" w:hAnsi="Linux Libertine" w:eastAsiaTheme="minorHAnsi" w:cstheme="minorBidi"/>
          <w:color w:val="FF0000"/>
          <w:sz w:val="18"/>
          <w:szCs w:val="22"/>
          <w:lang w:val="en-US" w:eastAsia="zh-CN" w:bidi="ar-SA"/>
          <w14:ligatures w14:val="standard"/>
        </w:rPr>
        <w:t xml:space="preserve">Alvares et al. </w:t>
      </w:r>
      <w:r>
        <w:rPr>
          <w:rFonts w:hint="eastAsia" w:ascii="Linux Libertine" w:hAnsi="Linux Libertine" w:eastAsiaTheme="minorHAnsi"/>
          <w:sz w:val="18"/>
          <w:szCs w:val="22"/>
          <w:lang w:val="en-US" w:eastAsia="zh-CN"/>
          <w14:ligatures w14:val="standard"/>
        </w:rPr>
        <w:t>\citep{7844689}</w:t>
      </w:r>
      <w:r>
        <w:rPr>
          <w:rFonts w:hint="eastAsia" w:ascii="Linux Libertine" w:hAnsi="Linux Libertine" w:eastAsiaTheme="minorHAnsi" w:cstheme="minorBidi"/>
          <w:sz w:val="18"/>
          <w:szCs w:val="22"/>
          <w:lang w:val="en-US" w:eastAsia="zh-CN" w:bidi="ar-SA"/>
          <w14:ligatures w14:val="standard"/>
        </w:rPr>
        <w:t>proposed using the development team's "tolerance" for code complexity to infer team development capabilities and performance indicators for projects.</w:t>
      </w:r>
      <w:r>
        <w:rPr>
          <w:rFonts w:hint="eastAsia" w:ascii="Linux Libertine" w:hAnsi="Linux Libertine" w:eastAsiaTheme="minorHAnsi" w:cstheme="minorBidi"/>
          <w:color w:val="FF0000"/>
          <w:sz w:val="18"/>
          <w:szCs w:val="22"/>
          <w:lang w:val="en-US" w:eastAsia="zh-CN" w:bidi="ar-SA"/>
          <w14:ligatures w14:val="standard"/>
        </w:rPr>
        <w:t xml:space="preserve">Vard et al. </w:t>
      </w:r>
      <w:r>
        <w:rPr>
          <w:rFonts w:hint="eastAsia" w:ascii="Linux Libertine" w:hAnsi="Linux Libertine" w:eastAsiaTheme="minorHAnsi"/>
          <w:sz w:val="18"/>
          <w:szCs w:val="22"/>
          <w:lang w:val="en-US" w:eastAsia="zh-CN"/>
          <w14:ligatures w14:val="standard"/>
        </w:rPr>
        <w:t>\citep{2017Evaluating}</w:t>
      </w:r>
      <w:r>
        <w:rPr>
          <w:rFonts w:hint="eastAsia" w:ascii="Linux Libertine" w:hAnsi="Linux Libertine" w:eastAsiaTheme="minorHAnsi" w:cstheme="minorBidi"/>
          <w:sz w:val="18"/>
          <w:szCs w:val="22"/>
          <w:lang w:val="en-US" w:eastAsia="zh-CN" w:bidi="ar-SA"/>
          <w14:ligatures w14:val="standard"/>
        </w:rPr>
        <w:t>emphasized that the internal quality of software impacts developers' capabilities and maintenance durations.They conducted a comprehensive study on various existing code complexity metrics' validity and suggested incorporating empirically observed code features as complexity triggers.</w:t>
      </w:r>
    </w:p>
    <w:p>
      <w:pPr>
        <w:pStyle w:val="118"/>
        <w:spacing w:before="380"/>
        <w:ind w:left="0" w:leftChars="0" w:firstLine="0" w:firstLineChars="0"/>
        <w:rPr>
          <w:rFonts w:hint="eastAsia" w:eastAsia="宋体"/>
          <w:lang w:val="en-US" w:eastAsia="zh-CN"/>
          <w14:ligatures w14:val="standard"/>
        </w:rPr>
      </w:pPr>
      <w:r>
        <w:rPr>
          <w:rFonts w:hint="eastAsia" w:eastAsia="宋体"/>
          <w:lang w:val="en-US" w:eastAsia="zh-CN"/>
          <w14:ligatures w14:val="standard"/>
        </w:rPr>
        <w:t>5</w:t>
      </w:r>
      <w:r>
        <w:rPr>
          <w14:ligatures w14:val="standard"/>
        </w:rPr>
        <w:t> </w:t>
      </w:r>
      <w:r>
        <w:rPr>
          <w:rFonts w:hint="eastAsia" w:eastAsia="宋体"/>
          <w:lang w:val="en-US" w:eastAsia="zh-CN"/>
          <w14:ligatures w14:val="standard"/>
        </w:rPr>
        <w:t>CONCLUSION</w:t>
      </w:r>
    </w:p>
    <w:p>
      <w:pPr>
        <w:widowControl w:val="0"/>
        <w:ind w:firstLine="360" w:firstLineChars="200"/>
        <w:rPr>
          <w:rFonts w:hint="eastAsia" w:ascii="Linux Libertine" w:hAnsi="Linux Libertine" w:eastAsiaTheme="minorHAnsi" w:cstheme="minorBidi"/>
          <w:sz w:val="18"/>
          <w:szCs w:val="22"/>
          <w:lang w:val="en-US" w:eastAsia="zh-CN" w:bidi="ar-SA"/>
          <w14:ligatures w14:val="standard"/>
        </w:rPr>
      </w:pPr>
      <w:r>
        <w:rPr>
          <w:rFonts w:hint="eastAsia" w:cstheme="minorBidi"/>
          <w:sz w:val="18"/>
          <w:szCs w:val="22"/>
          <w:lang w:val="en-US" w:eastAsia="zh-CN" w:bidi="ar-SA"/>
          <w14:ligatures w14:val="standard"/>
        </w:rPr>
        <w:t>We propose RAX</w:t>
      </w:r>
      <w:r>
        <w:rPr>
          <w:rFonts w:hint="eastAsia" w:ascii="Linux Libertine" w:hAnsi="Linux Libertine" w:eastAsiaTheme="minorHAnsi" w:cstheme="minorBidi"/>
          <w:sz w:val="18"/>
          <w:szCs w:val="22"/>
          <w:lang w:val="en-US" w:eastAsia="zh-CN" w:bidi="ar-SA"/>
          <w14:ligatures w14:val="standard"/>
        </w:rPr>
        <w:t xml:space="preserve">, with the aim of recommending projects of varying porting difficulties to developers. We incorporate the </w:t>
      </w:r>
      <w:r>
        <w:rPr>
          <w:rFonts w:hint="eastAsia" w:cstheme="minorBidi"/>
          <w:sz w:val="18"/>
          <w:szCs w:val="22"/>
          <w:lang w:val="en-US" w:eastAsia="zh-CN" w:bidi="ar-SA"/>
          <w14:ligatures w14:val="standard"/>
        </w:rPr>
        <w:t xml:space="preserve">code </w:t>
      </w:r>
      <w:r>
        <w:rPr>
          <w:rFonts w:hint="eastAsia" w:ascii="Linux Libertine" w:hAnsi="Linux Libertine" w:eastAsiaTheme="minorHAnsi" w:cstheme="minorBidi"/>
          <w:sz w:val="18"/>
          <w:szCs w:val="22"/>
          <w:lang w:val="en-US" w:eastAsia="zh-CN" w:bidi="ar-SA"/>
          <w14:ligatures w14:val="standard"/>
        </w:rPr>
        <w:t xml:space="preserve">complexity to reflect developers' actual workload. Additionally, we conduct a correlation analysis of </w:t>
      </w:r>
      <w:r>
        <w:rPr>
          <w:rFonts w:hint="eastAsia" w:cstheme="minorBidi"/>
          <w:sz w:val="18"/>
          <w:szCs w:val="22"/>
          <w:lang w:val="en-US" w:eastAsia="zh-CN" w:bidi="ar-SA"/>
          <w14:ligatures w14:val="standard"/>
        </w:rPr>
        <w:t>Arch_code</w:t>
      </w:r>
      <w:r>
        <w:rPr>
          <w:rFonts w:hint="eastAsia" w:ascii="Linux Libertine" w:hAnsi="Linux Libertine" w:eastAsiaTheme="minorHAnsi" w:cstheme="minorBidi"/>
          <w:sz w:val="18"/>
          <w:szCs w:val="22"/>
          <w:lang w:val="en-US" w:eastAsia="zh-CN" w:bidi="ar-SA"/>
          <w14:ligatures w14:val="standard"/>
        </w:rPr>
        <w:t xml:space="preserve">; Analyze the defects and improvements of factor statistical methods, and finally build a scanning tool. Using a Random Forest machine learning model, we perform classification learning on </w:t>
      </w:r>
      <w:r>
        <w:rPr>
          <w:rFonts w:hint="eastAsia" w:cstheme="minorBidi"/>
          <w:sz w:val="18"/>
          <w:szCs w:val="22"/>
          <w:lang w:val="en-US" w:eastAsia="zh-CN" w:bidi="ar-SA"/>
          <w14:ligatures w14:val="standard"/>
        </w:rPr>
        <w:t>2</w:t>
      </w:r>
      <w:r>
        <w:rPr>
          <w:rFonts w:hint="eastAsia" w:ascii="Linux Libertine" w:hAnsi="Linux Libertine" w:eastAsiaTheme="minorHAnsi" w:cstheme="minorBidi"/>
          <w:sz w:val="18"/>
          <w:szCs w:val="22"/>
          <w:lang w:val="en-US" w:eastAsia="zh-CN" w:bidi="ar-SA"/>
          <w14:ligatures w14:val="standard"/>
        </w:rPr>
        <w:t xml:space="preserve">34 projects collected from the OpenEuler:Stage2 list and GitHub. When compared to the previous version of the tool, our approach yields improved predictive performance. Moreover, </w:t>
      </w:r>
      <w:r>
        <w:rPr>
          <w:rFonts w:hint="eastAsia" w:cstheme="minorBidi"/>
          <w:sz w:val="18"/>
          <w:szCs w:val="22"/>
          <w:lang w:val="en-US" w:eastAsia="zh-CN" w:bidi="ar-SA"/>
          <w14:ligatures w14:val="standard"/>
        </w:rPr>
        <w:t>RAX</w:t>
      </w:r>
      <w:r>
        <w:rPr>
          <w:rFonts w:hint="eastAsia" w:ascii="Linux Libertine" w:hAnsi="Linux Libertine" w:eastAsiaTheme="minorHAnsi" w:cstheme="minorBidi"/>
          <w:sz w:val="18"/>
          <w:szCs w:val="22"/>
          <w:lang w:val="en-US" w:eastAsia="zh-CN" w:bidi="ar-SA"/>
          <w14:ligatures w14:val="standard"/>
        </w:rPr>
        <w:t xml:space="preserve"> provides developers with the functionality to locate target code segments.</w:t>
      </w:r>
      <w:r>
        <w:rPr>
          <w:rFonts w:hint="eastAsia" w:cstheme="minorBidi"/>
          <w:sz w:val="18"/>
          <w:szCs w:val="22"/>
          <w:lang w:val="en-US" w:eastAsia="zh-CN" w:bidi="ar-SA"/>
          <w14:ligatures w14:val="standard"/>
        </w:rPr>
        <w:t>O</w:t>
      </w:r>
      <w:r>
        <w:rPr>
          <w:rFonts w:hint="eastAsia" w:ascii="Linux Libertine" w:hAnsi="Linux Libertine" w:eastAsiaTheme="minorHAnsi" w:cstheme="minorBidi"/>
          <w:sz w:val="18"/>
          <w:szCs w:val="22"/>
          <w:lang w:val="en-US" w:eastAsia="zh-CN" w:bidi="ar-SA"/>
          <w14:ligatures w14:val="standard"/>
        </w:rPr>
        <w:t>ur next steps involve attempting text classification methods to categorize the text results of the scanning tool, designing more granular statistical methods for architecture-related factors.</w:t>
      </w:r>
    </w:p>
    <w:p>
      <w:pPr>
        <w:pStyle w:val="139"/>
        <w:rPr>
          <w14:ligatures w14:val="standard"/>
        </w:rPr>
      </w:pPr>
      <w:r>
        <w:rPr>
          <w14:ligatures w14:val="standard"/>
        </w:rPr>
        <w:t>ACKNOWLEDGMENTS</w:t>
      </w:r>
    </w:p>
    <w:p>
      <w:pPr>
        <w:pStyle w:val="141"/>
        <w:rPr>
          <w:rFonts w:hint="default" w:ascii="Linux Libertine" w:hAnsi="Linux Libertine" w:eastAsiaTheme="minorHAnsi" w:cstheme="minorBidi"/>
          <w:color w:val="0000FF"/>
          <w:sz w:val="18"/>
          <w:szCs w:val="22"/>
          <w:lang w:val="en-US" w:eastAsia="zh-CN" w:bidi="ar-SA"/>
          <w14:ligatures w14:val="standard"/>
        </w:rPr>
      </w:pPr>
      <w:r>
        <w:rPr>
          <w:rFonts w:hint="eastAsia" w:ascii="Linux Libertine" w:hAnsi="Linux Libertine" w:eastAsiaTheme="minorHAnsi" w:cstheme="minorBidi"/>
          <w:color w:val="0000FF"/>
          <w:sz w:val="18"/>
          <w:szCs w:val="22"/>
          <w:lang w:val="en-US" w:eastAsia="zh-CN" w:bidi="ar-SA"/>
          <w14:ligatures w14:val="standard"/>
        </w:rPr>
        <w:t>We thank Li Hui,Tang Zhen and Du Jiman for their work.Our work also has received support from Openeuler and Github community.</w:t>
      </w:r>
      <w:r>
        <w:commentReference w:id="2"/>
      </w:r>
    </w:p>
    <w:p>
      <w:pPr>
        <w:pStyle w:val="199"/>
        <w:rPr>
          <w14:ligatures w14:val="standard"/>
        </w:rPr>
      </w:pPr>
      <w:r>
        <w:rPr>
          <w14:ligatures w14:val="standard"/>
        </w:rPr>
        <w:t>REFERENCES</w:t>
      </w:r>
    </w:p>
    <w:p>
      <w:pPr>
        <w:pStyle w:val="244"/>
        <w:rPr>
          <w:szCs w:val="14"/>
          <w14:ligatures w14:val="standard"/>
        </w:rPr>
      </w:pPr>
      <w:r>
        <w:rPr>
          <w14:ligatures w14:val="standard"/>
        </w:rPr>
        <w:t>[1]</w:t>
      </w:r>
      <w:r>
        <w:rPr>
          <w14:ligatures w14:val="standard"/>
        </w:rPr>
        <w:tab/>
      </w:r>
      <w:r>
        <w:rPr>
          <w:rFonts w:eastAsia="Times New Roman"/>
          <w:szCs w:val="14"/>
        </w:rPr>
        <w:t>Patricia S. Abril and Robert Plant, 2007. The patent holder's dilemma: Buy, sell, or troll? </w:t>
      </w:r>
      <w:r>
        <w:rPr>
          <w:rFonts w:eastAsia="Times New Roman"/>
          <w:i/>
          <w:iCs/>
          <w:szCs w:val="14"/>
        </w:rPr>
        <w:t xml:space="preserve">Commun. ACM </w:t>
      </w:r>
      <w:r>
        <w:rPr>
          <w:rFonts w:eastAsia="Times New Roman"/>
          <w:iCs/>
          <w:szCs w:val="14"/>
        </w:rPr>
        <w:t>50, 1 (Jan, 2007),</w:t>
      </w:r>
      <w:r>
        <w:rPr>
          <w:rFonts w:eastAsia="Times New Roman"/>
          <w:szCs w:val="14"/>
        </w:rPr>
        <w:t xml:space="preserve"> 36-44. DOI: </w:t>
      </w:r>
      <w:r>
        <w:fldChar w:fldCharType="begin"/>
      </w:r>
      <w:r>
        <w:instrText xml:space="preserve"> HYPERLINK "https://doi.org/" </w:instrText>
      </w:r>
      <w:r>
        <w:fldChar w:fldCharType="separate"/>
      </w:r>
      <w:r>
        <w:rPr>
          <w:rStyle w:val="43"/>
          <w:rFonts w:eastAsia="Times New Roman"/>
          <w:szCs w:val="14"/>
        </w:rPr>
        <w:t>https://doi.org/</w:t>
      </w:r>
      <w:r>
        <w:rPr>
          <w:rStyle w:val="43"/>
          <w:rFonts w:eastAsia="Times New Roman"/>
          <w:szCs w:val="14"/>
        </w:rPr>
        <w:fldChar w:fldCharType="end"/>
      </w:r>
      <w:r>
        <w:rPr>
          <w:rFonts w:eastAsia="Times New Roman"/>
          <w:szCs w:val="14"/>
        </w:rPr>
        <w:t>10.1145/1188913.1188915</w:t>
      </w:r>
      <w:r>
        <w:rPr>
          <w:szCs w:val="14"/>
          <w14:ligatures w14:val="standard"/>
        </w:rPr>
        <w:t>.</w:t>
      </w:r>
    </w:p>
    <w:p>
      <w:pPr>
        <w:pStyle w:val="244"/>
      </w:pPr>
      <w:r>
        <w:rPr>
          <w14:ligatures w14:val="standard"/>
        </w:rPr>
        <w:t>[2]</w:t>
      </w:r>
      <w:r>
        <w:rPr>
          <w14:ligatures w14:val="standard"/>
        </w:rPr>
        <w:tab/>
      </w:r>
      <w:r>
        <w:t>Sten Andler. 1979. Predicate path expressions. In </w:t>
      </w:r>
      <w:r>
        <w:rPr>
          <w:i/>
          <w:iCs/>
        </w:rPr>
        <w:t>Proceedings of the 6th. ACM SIGACT-SIGPLAN Symposium on Principles of Programming Languages (POPL '79)</w:t>
      </w:r>
      <w:r>
        <w:t>. ACM Press, New York, NY, 226-236. DOI:https://doi.org/10.1145/567752.567774</w:t>
      </w:r>
    </w:p>
    <w:p>
      <w:pPr>
        <w:pStyle w:val="244"/>
        <w:rPr>
          <w14:ligatures w14:val="standard"/>
        </w:rPr>
      </w:pPr>
      <w:r>
        <w:rPr>
          <w14:ligatures w14:val="standard"/>
        </w:rPr>
        <w:t xml:space="preserve"> [3]</w:t>
      </w:r>
      <w:r>
        <w:rPr>
          <w14:ligatures w14:val="standard"/>
        </w:rPr>
        <w:tab/>
      </w:r>
      <w:r>
        <w:t>Ian Editor (Ed.). 2007. </w:t>
      </w:r>
      <w:r>
        <w:rPr>
          <w:i/>
          <w:iCs/>
        </w:rPr>
        <w:t>The title of book one</w:t>
      </w:r>
      <w:r>
        <w:t> (1st. ed.). The name of the series one, Vol. 9. University of Chicago Press, Chicago. DOI:https://doi.org/10.1007/3-540-09237-4</w:t>
      </w:r>
      <w:r>
        <w:rPr>
          <w14:ligatures w14:val="standard"/>
        </w:rPr>
        <w:t>.</w:t>
      </w:r>
    </w:p>
    <w:p>
      <w:pPr>
        <w:pStyle w:val="244"/>
        <w:rPr>
          <w14:ligatures w14:val="standard"/>
        </w:rPr>
      </w:pPr>
      <w:r>
        <w:rPr>
          <w14:ligatures w14:val="standard"/>
        </w:rPr>
        <w:t>[4]</w:t>
      </w:r>
      <w:r>
        <w:rPr>
          <w14:ligatures w14:val="standard"/>
        </w:rPr>
        <w:tab/>
      </w:r>
      <w:r>
        <w:t>David Kosiur. 2001. </w:t>
      </w:r>
      <w:r>
        <w:rPr>
          <w:i/>
          <w:iCs/>
        </w:rPr>
        <w:t>Understanding Policy-Based Networking</w:t>
      </w:r>
      <w:r>
        <w:t> (2nd. ed.). Wiley, New York, NY.</w:t>
      </w:r>
      <w:r>
        <w:rPr>
          <w14:ligatures w14:val="standard"/>
        </w:rPr>
        <w:t>.</w:t>
      </w:r>
    </w:p>
    <w:p>
      <w:pPr>
        <w:pStyle w:val="379"/>
        <w:rPr>
          <w:vanish/>
          <w:color w:val="auto"/>
          <w:sz w:val="14"/>
          <w:szCs w:val="14"/>
          <w14:ligatures w14:val="standard"/>
        </w:rPr>
      </w:pPr>
      <w:r>
        <w:rPr>
          <w:vanish/>
          <w:color w:val="auto"/>
          <w:sz w:val="14"/>
          <w:szCs w:val="14"/>
          <w14:ligatures w14:val="standard"/>
        </w:rPr>
        <w:t>Conference Name:ACM Woodstock conference</w:t>
      </w:r>
    </w:p>
    <w:p>
      <w:pPr>
        <w:pStyle w:val="379"/>
        <w:rPr>
          <w:vanish/>
          <w:color w:val="auto"/>
          <w:sz w:val="14"/>
          <w:szCs w:val="14"/>
          <w14:ligatures w14:val="standard"/>
        </w:rPr>
      </w:pPr>
      <w:r>
        <w:rPr>
          <w:vanish/>
          <w:color w:val="auto"/>
          <w:sz w:val="14"/>
          <w:szCs w:val="14"/>
          <w14:ligatures w14:val="standard"/>
        </w:rPr>
        <w:t>Conference Short Name:WOODSTOCK’18</w:t>
      </w:r>
    </w:p>
    <w:p>
      <w:pPr>
        <w:pStyle w:val="379"/>
        <w:rPr>
          <w:vanish/>
          <w:color w:val="auto"/>
          <w:sz w:val="14"/>
          <w:szCs w:val="14"/>
          <w14:ligatures w14:val="standard"/>
        </w:rPr>
      </w:pPr>
      <w:r>
        <w:rPr>
          <w:vanish/>
          <w:color w:val="auto"/>
          <w:sz w:val="14"/>
          <w:szCs w:val="14"/>
          <w14:ligatures w14:val="standard"/>
        </w:rPr>
        <w:t>Conference Location:El Paso, Texas USA</w:t>
      </w:r>
    </w:p>
    <w:p>
      <w:pPr>
        <w:pStyle w:val="379"/>
        <w:rPr>
          <w:vanish/>
          <w:color w:val="auto"/>
          <w:sz w:val="14"/>
          <w:szCs w:val="14"/>
          <w14:ligatures w14:val="standard"/>
        </w:rPr>
      </w:pPr>
      <w:r>
        <w:rPr>
          <w:vanish/>
          <w:color w:val="auto"/>
          <w:sz w:val="14"/>
          <w:szCs w:val="14"/>
          <w14:ligatures w14:val="standard"/>
        </w:rPr>
        <w:t>ISBN:978-1-4503-0000-0/18/06</w:t>
      </w:r>
    </w:p>
    <w:p>
      <w:pPr>
        <w:pStyle w:val="379"/>
        <w:rPr>
          <w:vanish/>
          <w:color w:val="auto"/>
          <w:sz w:val="14"/>
          <w:szCs w:val="14"/>
          <w14:ligatures w14:val="standard"/>
        </w:rPr>
      </w:pPr>
      <w:r>
        <w:rPr>
          <w:vanish/>
          <w:color w:val="auto"/>
          <w:sz w:val="14"/>
          <w:szCs w:val="14"/>
          <w14:ligatures w14:val="standard"/>
        </w:rPr>
        <w:t>Year:2018</w:t>
      </w:r>
    </w:p>
    <w:p>
      <w:pPr>
        <w:pStyle w:val="379"/>
        <w:rPr>
          <w:vanish/>
          <w:color w:val="auto"/>
          <w:sz w:val="14"/>
          <w:szCs w:val="14"/>
          <w14:ligatures w14:val="standard"/>
        </w:rPr>
      </w:pPr>
      <w:r>
        <w:rPr>
          <w:vanish/>
          <w:color w:val="auto"/>
          <w:sz w:val="14"/>
          <w:szCs w:val="14"/>
          <w14:ligatures w14:val="standard"/>
        </w:rPr>
        <w:t>Date:June</w:t>
      </w:r>
    </w:p>
    <w:p>
      <w:pPr>
        <w:pStyle w:val="379"/>
        <w:rPr>
          <w:vanish/>
          <w:color w:val="auto"/>
          <w:sz w:val="14"/>
          <w:szCs w:val="14"/>
          <w14:ligatures w14:val="standard"/>
        </w:rPr>
      </w:pPr>
      <w:r>
        <w:rPr>
          <w:vanish/>
          <w:color w:val="auto"/>
          <w:sz w:val="14"/>
          <w:szCs w:val="14"/>
          <w14:ligatures w14:val="standard"/>
        </w:rPr>
        <w:t>Copyright Year:2018</w:t>
      </w:r>
    </w:p>
    <w:p>
      <w:pPr>
        <w:pStyle w:val="379"/>
        <w:rPr>
          <w:vanish/>
          <w:color w:val="auto"/>
          <w:sz w:val="14"/>
          <w:szCs w:val="14"/>
          <w14:ligatures w14:val="standard"/>
        </w:rPr>
      </w:pPr>
      <w:r>
        <w:rPr>
          <w:vanish/>
          <w:color w:val="auto"/>
          <w:sz w:val="14"/>
          <w:szCs w:val="14"/>
          <w14:ligatures w14:val="standard"/>
        </w:rPr>
        <w:t>Copyright Statement:rightsretained</w:t>
      </w:r>
    </w:p>
    <w:p>
      <w:pPr>
        <w:pStyle w:val="379"/>
        <w:rPr>
          <w:vanish/>
          <w:color w:val="auto"/>
          <w:sz w:val="14"/>
          <w:szCs w:val="14"/>
          <w14:ligatures w14:val="standard"/>
        </w:rPr>
      </w:pPr>
      <w:r>
        <w:rPr>
          <w:vanish/>
          <w:color w:val="auto"/>
          <w:sz w:val="14"/>
          <w:szCs w:val="14"/>
          <w14:ligatures w14:val="standard"/>
        </w:rPr>
        <w:t>DOI:10.1145/1234567890</w:t>
      </w:r>
    </w:p>
    <w:p>
      <w:pPr>
        <w:pStyle w:val="379"/>
        <w:rPr>
          <w:vanish/>
          <w:color w:val="auto"/>
          <w:sz w:val="14"/>
          <w:szCs w:val="14"/>
          <w14:ligatures w14:val="standard"/>
        </w:rPr>
      </w:pPr>
      <w:r>
        <w:rPr>
          <w:vanish/>
          <w:color w:val="auto"/>
          <w:sz w:val="14"/>
          <w:szCs w:val="14"/>
          <w14:ligatures w14:val="standard"/>
        </w:rPr>
        <w:t>RRH: F. Surname et al.</w:t>
      </w:r>
    </w:p>
    <w:p>
      <w:pPr>
        <w:pStyle w:val="379"/>
        <w:rPr>
          <w:color w:val="auto"/>
          <w:sz w:val="14"/>
          <w:szCs w:val="14"/>
          <w14:ligatures w14:val="standard"/>
        </w:rPr>
      </w:pPr>
      <w:r>
        <w:rPr>
          <w:vanish/>
          <w:color w:val="auto"/>
          <w:sz w:val="14"/>
          <w:szCs w:val="14"/>
          <w14:ligatures w14:val="standard"/>
        </w:rPr>
        <w:t>Price:$15.00</w:t>
      </w:r>
      <w:bookmarkStart w:id="0" w:name="intm"/>
      <w:bookmarkEnd w:id="0"/>
    </w:p>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2"/>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angy" w:date="2023-10-11T11:06:32Z" w:initials="w">
    <w:p w14:paraId="439D1E3F">
      <w:pPr>
        <w:pStyle w:val="26"/>
        <w:rPr>
          <w:rFonts w:hint="default" w:eastAsia="宋体"/>
          <w:lang w:val="en-US" w:eastAsia="zh-CN"/>
        </w:rPr>
      </w:pPr>
      <w:r>
        <w:rPr>
          <w:rFonts w:hint="eastAsia" w:eastAsia="宋体"/>
          <w:lang w:val="en-US" w:eastAsia="zh-CN"/>
        </w:rPr>
        <w:t>增加了评定工程类型为C这一句</w:t>
      </w:r>
    </w:p>
  </w:comment>
  <w:comment w:id="1" w:author="wangy" w:date="2023-10-11T11:19:46Z" w:initials="w">
    <w:p w14:paraId="5E3B3EDE">
      <w:pPr>
        <w:pStyle w:val="26"/>
        <w:rPr>
          <w:rFonts w:hint="default" w:eastAsia="宋体"/>
          <w:lang w:val="en-US" w:eastAsia="zh-CN"/>
        </w:rPr>
      </w:pPr>
      <w:r>
        <w:rPr>
          <w:rFonts w:hint="eastAsia" w:eastAsia="宋体"/>
          <w:lang w:val="en-US" w:eastAsia="zh-CN"/>
        </w:rPr>
        <w:t>数据新变化</w:t>
      </w:r>
    </w:p>
  </w:comment>
  <w:comment w:id="2" w:author="wangy" w:date="2023-10-11T11:20:42Z" w:initials="w">
    <w:p w14:paraId="27B81338">
      <w:pPr>
        <w:pStyle w:val="26"/>
        <w:rPr>
          <w:rFonts w:hint="default" w:eastAsia="宋体"/>
          <w:lang w:val="en-US" w:eastAsia="zh-CN"/>
        </w:rPr>
      </w:pPr>
      <w:r>
        <w:rPr>
          <w:rFonts w:hint="eastAsia" w:eastAsia="宋体"/>
          <w:lang w:val="en-US" w:eastAsia="zh-CN"/>
        </w:rPr>
        <w:t>一些致谢</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39D1E3F" w15:done="0"/>
  <w15:commentEx w15:paraId="5E3B3EDE" w15:done="0"/>
  <w15:commentEx w15:paraId="27B813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Linux Libertine">
    <w:altName w:val="Times New Roman"/>
    <w:panose1 w:val="02000503000000000000"/>
    <w:charset w:val="00"/>
    <w:family w:val="auto"/>
    <w:pitch w:val="default"/>
    <w:sig w:usb0="00000000" w:usb1="00000000" w:usb2="02000020" w:usb3="00000000" w:csb0="000001B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Linux Biolinum">
    <w:altName w:val="Times New Roman"/>
    <w:panose1 w:val="02000503000000000000"/>
    <w:charset w:val="00"/>
    <w:family w:val="auto"/>
    <w:pitch w:val="default"/>
    <w:sig w:usb0="00000000" w:usb1="00000000" w:usb2="00000020" w:usb3="00000000" w:csb0="000001BF" w:csb1="00000000"/>
  </w:font>
  <w:font w:name="PMingLiU">
    <w:altName w:val="PMingLiU-ExtB"/>
    <w:panose1 w:val="02020500000000000000"/>
    <w:charset w:val="88"/>
    <w:family w:val="roman"/>
    <w:pitch w:val="default"/>
    <w:sig w:usb0="00000000" w:usb1="00000000" w:usb2="00000016" w:usb3="00000000" w:csb0="00100001" w:csb1="00000000"/>
  </w:font>
  <w:font w:name="Arial Unicode MS">
    <w:altName w:val="Arial"/>
    <w:panose1 w:val="020B0604020202020204"/>
    <w:charset w:val="80"/>
    <w:family w:val="swiss"/>
    <w:pitch w:val="default"/>
    <w:sig w:usb0="00000000" w:usb1="00000000" w:usb2="0000003F" w:usb3="00000000" w:csb0="603F01FF" w:csb1="FFFF0000"/>
  </w:font>
  <w:font w:name="Trebuchet MS">
    <w:panose1 w:val="020B0603020202020204"/>
    <w:charset w:val="00"/>
    <w:family w:val="swiss"/>
    <w:pitch w:val="default"/>
    <w:sig w:usb0="00000687" w:usb1="00000000" w:usb2="00000000" w:usb3="00000000" w:csb0="2000009F"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auto"/>
    <w:pitch w:val="default"/>
    <w:sig w:usb0="00000000" w:usb1="00000000" w:usb2="00000010" w:usb3="00000000" w:csb0="400200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rStyle w:val="80"/>
        <w:rFonts w:ascii="Linux Biolinum" w:hAnsi="Linux Biolinum" w:cs="Linux Biolinum"/>
      </w:rPr>
    </w:pPr>
  </w:p>
  <w:p>
    <w:pPr>
      <w:pStyle w:val="37"/>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pPr>
      <w:r>
        <w:separator/>
      </w:r>
    </w:p>
  </w:footnote>
  <w:footnote w:type="continuationSeparator" w:id="1">
    <w:p>
      <w:pPr>
        <w:spacing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40"/>
            <w:tabs>
              <w:tab w:val="clear" w:pos="4320"/>
              <w:tab w:val="clear" w:pos="8640"/>
            </w:tabs>
            <w:jc w:val="left"/>
            <w:rPr>
              <w:rFonts w:ascii="Linux Biolinum" w:hAnsi="Linux Biolinum" w:cs="Linux Biolinum"/>
            </w:rPr>
          </w:pPr>
          <w:r>
            <w:rPr>
              <w:rFonts w:ascii="Linux Biolinum" w:hAnsi="Linux Biolinum" w:cs="Linux Biolinum"/>
            </w:rPr>
            <w:t>Insert Your Title Here</w:t>
          </w:r>
        </w:p>
      </w:tc>
      <w:tc>
        <w:tcPr>
          <w:tcW w:w="2500" w:type="pct"/>
          <w:vAlign w:val="center"/>
        </w:tcPr>
        <w:p>
          <w:pPr>
            <w:pStyle w:val="40"/>
            <w:tabs>
              <w:tab w:val="clear" w:pos="4320"/>
              <w:tab w:val="clear" w:pos="8640"/>
            </w:tabs>
            <w:jc w:val="right"/>
            <w:rPr>
              <w:rFonts w:ascii="Linux Biolinum" w:hAnsi="Linux Biolinum" w:cs="Linux Biolinum"/>
            </w:rPr>
          </w:pPr>
          <w:r>
            <w:rPr>
              <w:rFonts w:ascii="Linux Biolinum" w:hAnsi="Linux Biolinum" w:cs="Linux Biolinum"/>
            </w:rPr>
            <w:t>WOODSTOCK’18, June, 2018, El Paso, Texas USA</w:t>
          </w:r>
        </w:p>
      </w:tc>
    </w:tr>
  </w:tbl>
  <w:p>
    <w:pPr>
      <w:pStyle w:val="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40"/>
            <w:tabs>
              <w:tab w:val="clear" w:pos="4320"/>
              <w:tab w:val="clear" w:pos="8640"/>
            </w:tabs>
            <w:jc w:val="left"/>
            <w:rPr>
              <w:rFonts w:ascii="Linux Biolinum" w:hAnsi="Linux Biolinum" w:cs="Linux Biolinum"/>
            </w:rPr>
          </w:pPr>
          <w:r>
            <w:rPr>
              <w:rFonts w:ascii="Linux Biolinum" w:hAnsi="Linux Biolinum" w:cs="Linux Biolinum"/>
            </w:rPr>
            <w:t>WOODSTOCK’18, June, 2018, El Paso, Texas USA</w:t>
          </w:r>
        </w:p>
      </w:tc>
      <w:tc>
        <w:tcPr>
          <w:tcW w:w="2500" w:type="pct"/>
          <w:vAlign w:val="center"/>
        </w:tcPr>
        <w:p>
          <w:pPr>
            <w:pStyle w:val="40"/>
            <w:tabs>
              <w:tab w:val="clear" w:pos="4320"/>
              <w:tab w:val="clear" w:pos="8640"/>
            </w:tabs>
            <w:jc w:val="right"/>
            <w:rPr>
              <w:rFonts w:ascii="Linux Biolinum" w:hAnsi="Linux Biolinum" w:cs="Linux Biolinum"/>
            </w:rPr>
          </w:pPr>
          <w:r>
            <w:rPr>
              <w:rFonts w:ascii="Linux Biolinum" w:hAnsi="Linux Biolinum" w:cs="Linux Biolinum"/>
            </w:rPr>
            <w:t>F. Surname et al.</w:t>
          </w:r>
        </w:p>
      </w:tc>
    </w:tr>
  </w:tbl>
  <w:p>
    <w:pPr>
      <w:pStyle w:val="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74"/>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73"/>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72"/>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71"/>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64"/>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63"/>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62"/>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61"/>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7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60"/>
      <w:lvlText w:val=""/>
      <w:lvlJc w:val="left"/>
      <w:pPr>
        <w:tabs>
          <w:tab w:val="left" w:pos="360"/>
        </w:tabs>
        <w:ind w:left="360" w:hanging="360"/>
      </w:pPr>
      <w:rPr>
        <w:rFonts w:hint="default" w:ascii="Symbol" w:hAnsi="Symbol"/>
      </w:rPr>
    </w:lvl>
  </w:abstractNum>
  <w:abstractNum w:abstractNumId="10">
    <w:nsid w:val="0C7E5D2E"/>
    <w:multiLevelType w:val="multilevel"/>
    <w:tmpl w:val="0C7E5D2E"/>
    <w:lvl w:ilvl="0" w:tentative="0">
      <w:start w:val="1"/>
      <w:numFmt w:val="none"/>
      <w:pStyle w:val="287"/>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
    <w:nsid w:val="2D170EA7"/>
    <w:multiLevelType w:val="multilevel"/>
    <w:tmpl w:val="2D170EA7"/>
    <w:lvl w:ilvl="0" w:tentative="0">
      <w:start w:val="1"/>
      <w:numFmt w:val="decimal"/>
      <w:pStyle w:val="284"/>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2">
    <w:nsid w:val="46876897"/>
    <w:multiLevelType w:val="multilevel"/>
    <w:tmpl w:val="46876897"/>
    <w:lvl w:ilvl="0" w:tentative="0">
      <w:start w:val="1"/>
      <w:numFmt w:val="none"/>
      <w:pStyle w:val="289"/>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3">
    <w:nsid w:val="52CA544A"/>
    <w:multiLevelType w:val="singleLevel"/>
    <w:tmpl w:val="52CA544A"/>
    <w:lvl w:ilvl="0" w:tentative="0">
      <w:start w:val="1"/>
      <w:numFmt w:val="decimal"/>
      <w:pStyle w:val="45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4">
    <w:nsid w:val="612D4DC5"/>
    <w:multiLevelType w:val="multilevel"/>
    <w:tmpl w:val="612D4DC5"/>
    <w:lvl w:ilvl="0" w:tentative="0">
      <w:start w:val="1"/>
      <w:numFmt w:val="bullet"/>
      <w:pStyle w:val="10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204797A"/>
    <w:multiLevelType w:val="multilevel"/>
    <w:tmpl w:val="6204797A"/>
    <w:lvl w:ilvl="0" w:tentative="0">
      <w:start w:val="1"/>
      <w:numFmt w:val="none"/>
      <w:pStyle w:val="307"/>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
    <w:nsid w:val="6B8E7CF9"/>
    <w:multiLevelType w:val="multilevel"/>
    <w:tmpl w:val="6B8E7CF9"/>
    <w:lvl w:ilvl="0" w:tentative="0">
      <w:start w:val="1"/>
      <w:numFmt w:val="none"/>
      <w:pStyle w:val="288"/>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0"/>
  </w:num>
  <w:num w:numId="15">
    <w:abstractNumId w:val="16"/>
  </w:num>
  <w:num w:numId="16">
    <w:abstractNumId w:val="12"/>
  </w:num>
  <w:num w:numId="17">
    <w:abstractNumId w:val="15"/>
  </w:num>
  <w:num w:numId="18">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angy">
    <w15:presenceInfo w15:providerId="None" w15:userId="wan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linkStyles/>
  <w:attachedTemplate r:id="rId1"/>
  <w:documentProtection w:enforcement="0"/>
  <w:defaultTabStop w:val="708"/>
  <w:hyphenationZone w:val="283"/>
  <w:evenAndOddHeaders w:val="1"/>
  <w:displayHorizontalDrawingGridEvery w:val="1"/>
  <w:displayVerticalDrawingGridEvery w:val="1"/>
  <w:noPunctuationKerning w:val="1"/>
  <w:characterSpacingControl w:val="doNotCompress"/>
  <w:footnotePr>
    <w:footnote w:id="0"/>
    <w:footnote w:id="1"/>
  </w:footnotePr>
  <w:endnotePr>
    <w:numFmt w:val="decimal"/>
    <w:endnote w:id="0"/>
    <w:endnote w:id="1"/>
  </w:endnotePr>
  <w:compat>
    <w:doNotExpandShiftReturn/>
    <w:footnoteLayoutLikeWW8/>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3Y2I3OTRlNTA1NjUwZGY1NGI3NTM4NWZhMGI4N2IifQ=="/>
  </w:docVars>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2D64"/>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9784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A5A0B"/>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2F8E"/>
    <w:rsid w:val="00FA313D"/>
    <w:rsid w:val="00FB2AFC"/>
    <w:rsid w:val="00FB7A39"/>
    <w:rsid w:val="00FC0E1D"/>
    <w:rsid w:val="00FC53DA"/>
    <w:rsid w:val="00FD16A9"/>
    <w:rsid w:val="00FE4758"/>
    <w:rsid w:val="00FF004E"/>
    <w:rsid w:val="00FF0E35"/>
    <w:rsid w:val="00FF0F4A"/>
    <w:rsid w:val="011647C4"/>
    <w:rsid w:val="012426BF"/>
    <w:rsid w:val="01275A4D"/>
    <w:rsid w:val="018176F6"/>
    <w:rsid w:val="018A1924"/>
    <w:rsid w:val="01B75616"/>
    <w:rsid w:val="01F46109"/>
    <w:rsid w:val="02B7624C"/>
    <w:rsid w:val="02EB542E"/>
    <w:rsid w:val="03085933"/>
    <w:rsid w:val="03352CC8"/>
    <w:rsid w:val="0385634A"/>
    <w:rsid w:val="03C4094E"/>
    <w:rsid w:val="03DC6164"/>
    <w:rsid w:val="04106673"/>
    <w:rsid w:val="04D806FC"/>
    <w:rsid w:val="05D12FE4"/>
    <w:rsid w:val="064249C6"/>
    <w:rsid w:val="06520FF5"/>
    <w:rsid w:val="076A0618"/>
    <w:rsid w:val="07756781"/>
    <w:rsid w:val="08591B53"/>
    <w:rsid w:val="09161874"/>
    <w:rsid w:val="09696A19"/>
    <w:rsid w:val="09BF4273"/>
    <w:rsid w:val="09E11D33"/>
    <w:rsid w:val="0A04260D"/>
    <w:rsid w:val="0A3930ED"/>
    <w:rsid w:val="0A6767AA"/>
    <w:rsid w:val="0A7D7D7B"/>
    <w:rsid w:val="0A8751FD"/>
    <w:rsid w:val="0AB05140"/>
    <w:rsid w:val="0B9B6FE5"/>
    <w:rsid w:val="0D955B24"/>
    <w:rsid w:val="0DB8556E"/>
    <w:rsid w:val="0E941B37"/>
    <w:rsid w:val="0EAF071F"/>
    <w:rsid w:val="0F5358BE"/>
    <w:rsid w:val="0FCA3042"/>
    <w:rsid w:val="10D97CD5"/>
    <w:rsid w:val="10E862CD"/>
    <w:rsid w:val="10EA0B23"/>
    <w:rsid w:val="12543AB7"/>
    <w:rsid w:val="125876D5"/>
    <w:rsid w:val="12D20E80"/>
    <w:rsid w:val="13201BEB"/>
    <w:rsid w:val="13274D28"/>
    <w:rsid w:val="136278DA"/>
    <w:rsid w:val="138C7281"/>
    <w:rsid w:val="13A4336C"/>
    <w:rsid w:val="13D33BDD"/>
    <w:rsid w:val="14376B42"/>
    <w:rsid w:val="144821C8"/>
    <w:rsid w:val="147C10A3"/>
    <w:rsid w:val="156009C5"/>
    <w:rsid w:val="156F567A"/>
    <w:rsid w:val="15D80F27"/>
    <w:rsid w:val="160463A5"/>
    <w:rsid w:val="1612228E"/>
    <w:rsid w:val="16572A64"/>
    <w:rsid w:val="1697737B"/>
    <w:rsid w:val="16992920"/>
    <w:rsid w:val="16D0115F"/>
    <w:rsid w:val="1726179A"/>
    <w:rsid w:val="1763654B"/>
    <w:rsid w:val="179338F1"/>
    <w:rsid w:val="18CA1758"/>
    <w:rsid w:val="18F3785B"/>
    <w:rsid w:val="192F6693"/>
    <w:rsid w:val="1952600C"/>
    <w:rsid w:val="19C10F3A"/>
    <w:rsid w:val="19D92AF4"/>
    <w:rsid w:val="1A710F7F"/>
    <w:rsid w:val="1A736AA5"/>
    <w:rsid w:val="1B143D97"/>
    <w:rsid w:val="1C676BCC"/>
    <w:rsid w:val="1C99794E"/>
    <w:rsid w:val="1CD75548"/>
    <w:rsid w:val="1D0B68E8"/>
    <w:rsid w:val="1D690BA7"/>
    <w:rsid w:val="1DEF162F"/>
    <w:rsid w:val="1E7042B3"/>
    <w:rsid w:val="1EA41923"/>
    <w:rsid w:val="1F0A3F2F"/>
    <w:rsid w:val="1F250959"/>
    <w:rsid w:val="1FBB5049"/>
    <w:rsid w:val="1FFB2594"/>
    <w:rsid w:val="20B34AA7"/>
    <w:rsid w:val="20C462AC"/>
    <w:rsid w:val="211D2AEF"/>
    <w:rsid w:val="219A0DBB"/>
    <w:rsid w:val="21E707D6"/>
    <w:rsid w:val="21F04E7F"/>
    <w:rsid w:val="220216BD"/>
    <w:rsid w:val="22081738"/>
    <w:rsid w:val="225D3292"/>
    <w:rsid w:val="227139FF"/>
    <w:rsid w:val="22F95FB5"/>
    <w:rsid w:val="23953F30"/>
    <w:rsid w:val="23CE6656"/>
    <w:rsid w:val="24207C9D"/>
    <w:rsid w:val="242B219E"/>
    <w:rsid w:val="24691440"/>
    <w:rsid w:val="24EA2059"/>
    <w:rsid w:val="25D5565D"/>
    <w:rsid w:val="262D4C9C"/>
    <w:rsid w:val="268E47FE"/>
    <w:rsid w:val="26C864AE"/>
    <w:rsid w:val="26D537F5"/>
    <w:rsid w:val="26F02B3E"/>
    <w:rsid w:val="274F0E26"/>
    <w:rsid w:val="27CE17BE"/>
    <w:rsid w:val="28104096"/>
    <w:rsid w:val="28271E88"/>
    <w:rsid w:val="282937FE"/>
    <w:rsid w:val="287C6F7E"/>
    <w:rsid w:val="288316EE"/>
    <w:rsid w:val="291F5533"/>
    <w:rsid w:val="299A4ACB"/>
    <w:rsid w:val="29E4629A"/>
    <w:rsid w:val="29E74DB9"/>
    <w:rsid w:val="2A04662F"/>
    <w:rsid w:val="2A202079"/>
    <w:rsid w:val="2B9B69E6"/>
    <w:rsid w:val="2BFA12CD"/>
    <w:rsid w:val="2D201C96"/>
    <w:rsid w:val="2DEE4968"/>
    <w:rsid w:val="2E701821"/>
    <w:rsid w:val="2E7C0A53"/>
    <w:rsid w:val="2F0476B2"/>
    <w:rsid w:val="2F1E025C"/>
    <w:rsid w:val="2F3F11F4"/>
    <w:rsid w:val="2F8B146B"/>
    <w:rsid w:val="2FDB0FBA"/>
    <w:rsid w:val="2FFB336C"/>
    <w:rsid w:val="30D647F6"/>
    <w:rsid w:val="3186135C"/>
    <w:rsid w:val="318C2702"/>
    <w:rsid w:val="31C83722"/>
    <w:rsid w:val="31D125D7"/>
    <w:rsid w:val="31D93EB4"/>
    <w:rsid w:val="321903A0"/>
    <w:rsid w:val="32BB5035"/>
    <w:rsid w:val="32F72511"/>
    <w:rsid w:val="33223317"/>
    <w:rsid w:val="341D0F7B"/>
    <w:rsid w:val="347A1DE0"/>
    <w:rsid w:val="348002E4"/>
    <w:rsid w:val="34F0046B"/>
    <w:rsid w:val="353115DE"/>
    <w:rsid w:val="35CB4472"/>
    <w:rsid w:val="35E11256"/>
    <w:rsid w:val="36E2469A"/>
    <w:rsid w:val="37CD5B96"/>
    <w:rsid w:val="38135139"/>
    <w:rsid w:val="38863AC2"/>
    <w:rsid w:val="3A4F2C33"/>
    <w:rsid w:val="3A696B22"/>
    <w:rsid w:val="3AAD6B9B"/>
    <w:rsid w:val="3AC27324"/>
    <w:rsid w:val="3B49089A"/>
    <w:rsid w:val="3B553864"/>
    <w:rsid w:val="3B7C0EFF"/>
    <w:rsid w:val="3BBD3BCC"/>
    <w:rsid w:val="3BC45369"/>
    <w:rsid w:val="3CAB7EC8"/>
    <w:rsid w:val="3CBE19AA"/>
    <w:rsid w:val="3D205459"/>
    <w:rsid w:val="3DA73622"/>
    <w:rsid w:val="3DB30699"/>
    <w:rsid w:val="3E95498C"/>
    <w:rsid w:val="3F8F071A"/>
    <w:rsid w:val="3FE8502F"/>
    <w:rsid w:val="40406CE3"/>
    <w:rsid w:val="405825C1"/>
    <w:rsid w:val="40D54732"/>
    <w:rsid w:val="40F11BB4"/>
    <w:rsid w:val="41F657CA"/>
    <w:rsid w:val="4281159A"/>
    <w:rsid w:val="43811983"/>
    <w:rsid w:val="438E29E2"/>
    <w:rsid w:val="43CB418F"/>
    <w:rsid w:val="44357175"/>
    <w:rsid w:val="45097E82"/>
    <w:rsid w:val="451A1C4E"/>
    <w:rsid w:val="459E5BC3"/>
    <w:rsid w:val="45DC07AB"/>
    <w:rsid w:val="46003033"/>
    <w:rsid w:val="46CE4813"/>
    <w:rsid w:val="47154846"/>
    <w:rsid w:val="47A0718D"/>
    <w:rsid w:val="47A4404E"/>
    <w:rsid w:val="482D0325"/>
    <w:rsid w:val="48466FD3"/>
    <w:rsid w:val="490A0962"/>
    <w:rsid w:val="491B0C56"/>
    <w:rsid w:val="491F0908"/>
    <w:rsid w:val="492B1401"/>
    <w:rsid w:val="4A7B6B0A"/>
    <w:rsid w:val="4A845C50"/>
    <w:rsid w:val="4B8838AF"/>
    <w:rsid w:val="4BFB49C8"/>
    <w:rsid w:val="4CF3744D"/>
    <w:rsid w:val="4D2643CE"/>
    <w:rsid w:val="4D457367"/>
    <w:rsid w:val="4E4A2FE9"/>
    <w:rsid w:val="4E4D7031"/>
    <w:rsid w:val="4E4F0ABB"/>
    <w:rsid w:val="4E7B60E9"/>
    <w:rsid w:val="4E9538C3"/>
    <w:rsid w:val="4EE91F81"/>
    <w:rsid w:val="4F06774E"/>
    <w:rsid w:val="4F412306"/>
    <w:rsid w:val="4F637D4D"/>
    <w:rsid w:val="4F714AE4"/>
    <w:rsid w:val="4F913BD0"/>
    <w:rsid w:val="4FAA37D3"/>
    <w:rsid w:val="4FC45ADD"/>
    <w:rsid w:val="4FDA0983"/>
    <w:rsid w:val="506D10E3"/>
    <w:rsid w:val="50AC3B95"/>
    <w:rsid w:val="50B3168A"/>
    <w:rsid w:val="50BC224C"/>
    <w:rsid w:val="518A658B"/>
    <w:rsid w:val="51A3027C"/>
    <w:rsid w:val="51BB7325"/>
    <w:rsid w:val="51DF3D42"/>
    <w:rsid w:val="5212271C"/>
    <w:rsid w:val="5342426C"/>
    <w:rsid w:val="53E144A4"/>
    <w:rsid w:val="53E551DE"/>
    <w:rsid w:val="54275EF5"/>
    <w:rsid w:val="54360404"/>
    <w:rsid w:val="546E7D01"/>
    <w:rsid w:val="5472334E"/>
    <w:rsid w:val="54F14BBA"/>
    <w:rsid w:val="553C2EE2"/>
    <w:rsid w:val="56085F32"/>
    <w:rsid w:val="560A5808"/>
    <w:rsid w:val="56DB7600"/>
    <w:rsid w:val="5714516A"/>
    <w:rsid w:val="57326672"/>
    <w:rsid w:val="576A47B0"/>
    <w:rsid w:val="58586CFE"/>
    <w:rsid w:val="58896D5E"/>
    <w:rsid w:val="58B72F3E"/>
    <w:rsid w:val="58BC103B"/>
    <w:rsid w:val="59085D97"/>
    <w:rsid w:val="592259E9"/>
    <w:rsid w:val="598E357C"/>
    <w:rsid w:val="59CE0AF1"/>
    <w:rsid w:val="5A2F3A8F"/>
    <w:rsid w:val="5A4A7F97"/>
    <w:rsid w:val="5AA72246"/>
    <w:rsid w:val="5B0B3257"/>
    <w:rsid w:val="5B8B1199"/>
    <w:rsid w:val="5C6914DA"/>
    <w:rsid w:val="5D344983"/>
    <w:rsid w:val="5D3C5026"/>
    <w:rsid w:val="5D62255C"/>
    <w:rsid w:val="5D8365CC"/>
    <w:rsid w:val="5DA63C54"/>
    <w:rsid w:val="5E8C7702"/>
    <w:rsid w:val="5E9C5B7A"/>
    <w:rsid w:val="5EB01642"/>
    <w:rsid w:val="5EB64614"/>
    <w:rsid w:val="5FF56924"/>
    <w:rsid w:val="60297C51"/>
    <w:rsid w:val="603253BF"/>
    <w:rsid w:val="607C6844"/>
    <w:rsid w:val="60EE5C0F"/>
    <w:rsid w:val="60F17CF0"/>
    <w:rsid w:val="60F560A0"/>
    <w:rsid w:val="610408B9"/>
    <w:rsid w:val="612D31F4"/>
    <w:rsid w:val="61AB5AC1"/>
    <w:rsid w:val="630F3519"/>
    <w:rsid w:val="635367B9"/>
    <w:rsid w:val="639E5934"/>
    <w:rsid w:val="63EE6769"/>
    <w:rsid w:val="64687520"/>
    <w:rsid w:val="64701574"/>
    <w:rsid w:val="648B23AE"/>
    <w:rsid w:val="64C57D94"/>
    <w:rsid w:val="656731E5"/>
    <w:rsid w:val="66070380"/>
    <w:rsid w:val="66440758"/>
    <w:rsid w:val="668138C4"/>
    <w:rsid w:val="66A678D4"/>
    <w:rsid w:val="66B21CD0"/>
    <w:rsid w:val="66CF63DE"/>
    <w:rsid w:val="671679EC"/>
    <w:rsid w:val="675D7E8D"/>
    <w:rsid w:val="67650AF0"/>
    <w:rsid w:val="678E6299"/>
    <w:rsid w:val="679F074B"/>
    <w:rsid w:val="67A84FD6"/>
    <w:rsid w:val="67AD3729"/>
    <w:rsid w:val="67DC6983"/>
    <w:rsid w:val="68220CE6"/>
    <w:rsid w:val="68AD09A1"/>
    <w:rsid w:val="68DC7DA6"/>
    <w:rsid w:val="69905B0B"/>
    <w:rsid w:val="6A334ED5"/>
    <w:rsid w:val="6A723C50"/>
    <w:rsid w:val="6BBF056D"/>
    <w:rsid w:val="6C37655B"/>
    <w:rsid w:val="6C66448E"/>
    <w:rsid w:val="6C967B81"/>
    <w:rsid w:val="6CB0280D"/>
    <w:rsid w:val="6CC540C4"/>
    <w:rsid w:val="6E032E11"/>
    <w:rsid w:val="6E6E2980"/>
    <w:rsid w:val="6E816FD5"/>
    <w:rsid w:val="6E93082B"/>
    <w:rsid w:val="6EB1286D"/>
    <w:rsid w:val="6FB96594"/>
    <w:rsid w:val="6FE21CDA"/>
    <w:rsid w:val="701E3F32"/>
    <w:rsid w:val="705A1C12"/>
    <w:rsid w:val="705C4CCE"/>
    <w:rsid w:val="70EA4A25"/>
    <w:rsid w:val="70F52EE5"/>
    <w:rsid w:val="721F0787"/>
    <w:rsid w:val="72326EE0"/>
    <w:rsid w:val="72535505"/>
    <w:rsid w:val="72F15ED8"/>
    <w:rsid w:val="73634A7D"/>
    <w:rsid w:val="73BA0334"/>
    <w:rsid w:val="73CF219E"/>
    <w:rsid w:val="75286F45"/>
    <w:rsid w:val="752C65F3"/>
    <w:rsid w:val="756D3991"/>
    <w:rsid w:val="757D070F"/>
    <w:rsid w:val="75EF5689"/>
    <w:rsid w:val="769872F9"/>
    <w:rsid w:val="7A0778DC"/>
    <w:rsid w:val="7A277378"/>
    <w:rsid w:val="7A552C46"/>
    <w:rsid w:val="7AEC7106"/>
    <w:rsid w:val="7B1C64CF"/>
    <w:rsid w:val="7BCB7664"/>
    <w:rsid w:val="7C6B2EE5"/>
    <w:rsid w:val="7C9117F9"/>
    <w:rsid w:val="7D58774B"/>
    <w:rsid w:val="7DAA2CC5"/>
    <w:rsid w:val="7DBD2FDC"/>
    <w:rsid w:val="7E0521CA"/>
    <w:rsid w:val="7E0E1A8A"/>
    <w:rsid w:val="7E331DC9"/>
    <w:rsid w:val="7E757213"/>
    <w:rsid w:val="7EB00D63"/>
    <w:rsid w:val="7EC26A2C"/>
    <w:rsid w:val="7F005622"/>
    <w:rsid w:val="7F1F568C"/>
    <w:rsid w:val="7F22650B"/>
    <w:rsid w:val="7F296D41"/>
    <w:rsid w:val="7F3E4B98"/>
    <w:rsid w:val="7FA92363"/>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name="header"/>
    <w:lsdException w:qFormat="1" w:unhideWhenUsed="0" w:uiPriority="0" w:semiHidden="0" w:name="footer"/>
    <w:lsdException w:qFormat="1" w:unhideWhenUsed="0" w:uiPriority="0" w:semiHidden="0" w:name="index heading"/>
    <w:lsdException w:qFormat="1" w:uiPriority="35" w:semiHidden="0" w:name="caption" w:locked="1"/>
    <w:lsdException w:uiPriority="0" w:name="table of figures"/>
    <w:lsdException w:qFormat="1" w:unhideWhenUsed="0" w:uiPriority="0" w:semiHidden="0" w:name="envelope address"/>
    <w:lsdException w:qFormat="1" w:unhideWhenUsed="0" w:uiPriority="0" w:semiHidden="0" w:name="envelope return"/>
    <w:lsdException w:qFormat="1" w:uiPriority="99" w:semiHidden="0" w:name="footnote reference"/>
    <w:lsdException w:qFormat="1" w:unhideWhenUsed="0" w:uiPriority="0" w:semiHidden="0" w:name="annotation reference"/>
    <w:lsdException w:qFormat="1" w:uiPriority="99" w:semiHidden="0" w:name="line number"/>
    <w:lsdException w:qFormat="1" w:uiPriority="99" w:semiHidden="0" w:name="page number"/>
    <w:lsdException w:qFormat="1" w:uiPriority="99" w:semiHidden="0" w:name="endnote reference"/>
    <w:lsdException w:qFormat="1" w:uiPriority="99" w:semiHidden="0" w:name="endnote text"/>
    <w:lsdException w:uiPriority="0" w:name="table of authorities"/>
    <w:lsdException w:qFormat="1" w:unhideWhenUsed="0" w:uiPriority="0" w:semiHidden="0" w:name="macro"/>
    <w:lsdException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ocked="1"/>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11" w:semiHidden="0" w:name="Subtitle" w:locked="1"/>
    <w:lsdException w:qFormat="1" w:uiPriority="99"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ocked="1"/>
    <w:lsdException w:qFormat="1" w:unhideWhenUsed="0" w:uiPriority="20" w:semiHidden="0" w:name="Emphasis" w:locked="1"/>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iPriority="99" w:semiHidden="0" w:name="Normal (Web)"/>
    <w:lsdException w:uiPriority="0" w:name="HTML Acronym"/>
    <w:lsdException w:qFormat="1" w:unhideWhenUsed="0" w:uiPriority="0" w:semiHidden="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ocked="1"/>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styleId="2">
    <w:name w:val="heading 1"/>
    <w:basedOn w:val="1"/>
    <w:next w:val="1"/>
    <w:link w:val="105"/>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06"/>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4">
    <w:name w:val="heading 3"/>
    <w:basedOn w:val="1"/>
    <w:next w:val="1"/>
    <w:link w:val="107"/>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5">
    <w:name w:val="heading 4"/>
    <w:basedOn w:val="1"/>
    <w:next w:val="1"/>
    <w:link w:val="108"/>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6">
    <w:name w:val="heading 5"/>
    <w:basedOn w:val="1"/>
    <w:next w:val="1"/>
    <w:link w:val="109"/>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7">
    <w:name w:val="heading 6"/>
    <w:basedOn w:val="1"/>
    <w:next w:val="1"/>
    <w:link w:val="110"/>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8">
    <w:name w:val="heading 7"/>
    <w:basedOn w:val="1"/>
    <w:next w:val="1"/>
    <w:link w:val="111"/>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9">
    <w:name w:val="heading 8"/>
    <w:basedOn w:val="1"/>
    <w:next w:val="1"/>
    <w:link w:val="112"/>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0">
    <w:name w:val="heading 9"/>
    <w:basedOn w:val="1"/>
    <w:next w:val="1"/>
    <w:link w:val="113"/>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88"/>
    <w:semiHidden/>
    <w:qFormat/>
    <w:uiPriority w:val="0"/>
    <w:rPr>
      <w:rFonts w:ascii="Tahoma" w:hAnsi="Tahoma" w:cs="Tahoma"/>
      <w:sz w:val="16"/>
      <w:szCs w:val="16"/>
    </w:rPr>
  </w:style>
  <w:style w:type="paragraph" w:styleId="14">
    <w:name w:val="Block Text"/>
    <w:basedOn w:val="1"/>
    <w:qFormat/>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15">
    <w:name w:val="Body Text"/>
    <w:basedOn w:val="1"/>
    <w:link w:val="436"/>
    <w:qFormat/>
    <w:uiPriority w:val="0"/>
    <w:pPr>
      <w:spacing w:after="120"/>
    </w:pPr>
  </w:style>
  <w:style w:type="paragraph" w:styleId="16">
    <w:name w:val="Body Text 2"/>
    <w:basedOn w:val="1"/>
    <w:link w:val="437"/>
    <w:qFormat/>
    <w:uiPriority w:val="0"/>
    <w:pPr>
      <w:spacing w:after="120" w:line="480" w:lineRule="auto"/>
    </w:pPr>
  </w:style>
  <w:style w:type="paragraph" w:styleId="17">
    <w:name w:val="Body Text 3"/>
    <w:basedOn w:val="1"/>
    <w:link w:val="438"/>
    <w:qFormat/>
    <w:uiPriority w:val="0"/>
    <w:pPr>
      <w:spacing w:after="120"/>
    </w:pPr>
    <w:rPr>
      <w:sz w:val="16"/>
      <w:szCs w:val="16"/>
    </w:rPr>
  </w:style>
  <w:style w:type="paragraph" w:styleId="18">
    <w:name w:val="Body Text First Indent"/>
    <w:basedOn w:val="15"/>
    <w:link w:val="439"/>
    <w:qFormat/>
    <w:uiPriority w:val="0"/>
    <w:pPr>
      <w:spacing w:after="0"/>
      <w:ind w:firstLine="360"/>
    </w:pPr>
  </w:style>
  <w:style w:type="paragraph" w:styleId="19">
    <w:name w:val="Body Text Indent"/>
    <w:basedOn w:val="1"/>
    <w:link w:val="440"/>
    <w:qFormat/>
    <w:uiPriority w:val="0"/>
    <w:pPr>
      <w:spacing w:after="120"/>
      <w:ind w:left="360"/>
    </w:pPr>
  </w:style>
  <w:style w:type="paragraph" w:styleId="20">
    <w:name w:val="Body Text First Indent 2"/>
    <w:basedOn w:val="19"/>
    <w:link w:val="441"/>
    <w:qFormat/>
    <w:uiPriority w:val="0"/>
    <w:pPr>
      <w:spacing w:after="0"/>
      <w:ind w:firstLine="360"/>
    </w:pPr>
  </w:style>
  <w:style w:type="paragraph" w:styleId="21">
    <w:name w:val="Body Text Indent 2"/>
    <w:basedOn w:val="1"/>
    <w:link w:val="442"/>
    <w:qFormat/>
    <w:uiPriority w:val="0"/>
    <w:pPr>
      <w:spacing w:after="120" w:line="480" w:lineRule="auto"/>
      <w:ind w:left="360"/>
    </w:pPr>
  </w:style>
  <w:style w:type="paragraph" w:styleId="22">
    <w:name w:val="Body Text Indent 3"/>
    <w:basedOn w:val="1"/>
    <w:link w:val="443"/>
    <w:qFormat/>
    <w:uiPriority w:val="0"/>
    <w:pPr>
      <w:spacing w:after="120"/>
      <w:ind w:left="360"/>
    </w:pPr>
    <w:rPr>
      <w:sz w:val="16"/>
      <w:szCs w:val="16"/>
    </w:rPr>
  </w:style>
  <w:style w:type="paragraph" w:styleId="23">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24">
    <w:name w:val="Closing"/>
    <w:basedOn w:val="1"/>
    <w:link w:val="444"/>
    <w:qFormat/>
    <w:uiPriority w:val="0"/>
    <w:pPr>
      <w:ind w:left="4320"/>
    </w:pPr>
  </w:style>
  <w:style w:type="character" w:styleId="25">
    <w:name w:val="annotation reference"/>
    <w:basedOn w:val="11"/>
    <w:qFormat/>
    <w:uiPriority w:val="0"/>
    <w:rPr>
      <w:sz w:val="16"/>
      <w:szCs w:val="16"/>
    </w:rPr>
  </w:style>
  <w:style w:type="paragraph" w:styleId="26">
    <w:name w:val="annotation text"/>
    <w:basedOn w:val="1"/>
    <w:link w:val="98"/>
    <w:qFormat/>
    <w:uiPriority w:val="0"/>
    <w:rPr>
      <w:sz w:val="20"/>
    </w:rPr>
  </w:style>
  <w:style w:type="paragraph" w:styleId="27">
    <w:name w:val="annotation subject"/>
    <w:basedOn w:val="26"/>
    <w:next w:val="26"/>
    <w:link w:val="99"/>
    <w:qFormat/>
    <w:uiPriority w:val="0"/>
    <w:rPr>
      <w:b/>
      <w:bCs/>
    </w:rPr>
  </w:style>
  <w:style w:type="paragraph" w:styleId="28">
    <w:name w:val="Date"/>
    <w:basedOn w:val="1"/>
    <w:next w:val="1"/>
    <w:link w:val="445"/>
    <w:qFormat/>
    <w:uiPriority w:val="0"/>
  </w:style>
  <w:style w:type="paragraph" w:styleId="29">
    <w:name w:val="Document Map"/>
    <w:basedOn w:val="1"/>
    <w:link w:val="446"/>
    <w:qFormat/>
    <w:uiPriority w:val="0"/>
    <w:rPr>
      <w:rFonts w:ascii="Tahoma" w:hAnsi="Tahoma" w:cs="Tahoma"/>
      <w:sz w:val="16"/>
      <w:szCs w:val="16"/>
    </w:rPr>
  </w:style>
  <w:style w:type="paragraph" w:styleId="30">
    <w:name w:val="E-mail Signature"/>
    <w:basedOn w:val="1"/>
    <w:link w:val="447"/>
    <w:qFormat/>
    <w:uiPriority w:val="0"/>
  </w:style>
  <w:style w:type="character" w:styleId="31">
    <w:name w:val="Emphasis"/>
    <w:qFormat/>
    <w:locked/>
    <w:uiPriority w:val="20"/>
    <w:rPr>
      <w:i/>
      <w:iCs/>
    </w:rPr>
  </w:style>
  <w:style w:type="character" w:styleId="32">
    <w:name w:val="endnote reference"/>
    <w:basedOn w:val="11"/>
    <w:unhideWhenUsed/>
    <w:qFormat/>
    <w:uiPriority w:val="99"/>
    <w:rPr>
      <w:vertAlign w:val="superscript"/>
    </w:rPr>
  </w:style>
  <w:style w:type="paragraph" w:styleId="33">
    <w:name w:val="endnote text"/>
    <w:basedOn w:val="1"/>
    <w:link w:val="91"/>
    <w:unhideWhenUsed/>
    <w:qFormat/>
    <w:uiPriority w:val="99"/>
    <w:rPr>
      <w:sz w:val="20"/>
      <w:szCs w:val="20"/>
    </w:rPr>
  </w:style>
  <w:style w:type="paragraph" w:styleId="34">
    <w:name w:val="envelope address"/>
    <w:basedOn w:val="1"/>
    <w:qFormat/>
    <w:uiPriority w:val="0"/>
    <w:pPr>
      <w:framePr w:w="7920" w:h="1980" w:hRule="exact" w:hSpace="180" w:wrap="auto" w:vAnchor="margin" w:hAnchor="page" w:xAlign="center" w:yAlign="bottom"/>
      <w:ind w:left="2880"/>
    </w:pPr>
    <w:rPr>
      <w:rFonts w:asciiTheme="majorHAnsi" w:hAnsiTheme="majorHAnsi" w:eastAsiaTheme="majorEastAsia" w:cstheme="majorBidi"/>
      <w:sz w:val="24"/>
      <w:szCs w:val="24"/>
    </w:rPr>
  </w:style>
  <w:style w:type="paragraph" w:styleId="35">
    <w:name w:val="envelope return"/>
    <w:basedOn w:val="1"/>
    <w:qFormat/>
    <w:uiPriority w:val="0"/>
    <w:rPr>
      <w:rFonts w:asciiTheme="majorHAnsi" w:hAnsiTheme="majorHAnsi" w:eastAsiaTheme="majorEastAsia" w:cstheme="majorBidi"/>
      <w:sz w:val="20"/>
      <w:szCs w:val="20"/>
    </w:rPr>
  </w:style>
  <w:style w:type="character" w:styleId="36">
    <w:name w:val="FollowedHyperlink"/>
    <w:basedOn w:val="11"/>
    <w:unhideWhenUsed/>
    <w:qFormat/>
    <w:uiPriority w:val="99"/>
    <w:rPr>
      <w:color w:val="800080" w:themeColor="followedHyperlink"/>
      <w:u w:val="single"/>
      <w14:textFill>
        <w14:solidFill>
          <w14:schemeClr w14:val="folHlink"/>
        </w14:solidFill>
      </w14:textFill>
    </w:rPr>
  </w:style>
  <w:style w:type="paragraph" w:styleId="37">
    <w:name w:val="footer"/>
    <w:basedOn w:val="1"/>
    <w:link w:val="90"/>
    <w:qFormat/>
    <w:uiPriority w:val="0"/>
    <w:pPr>
      <w:tabs>
        <w:tab w:val="center" w:pos="4320"/>
        <w:tab w:val="right" w:pos="8640"/>
      </w:tabs>
    </w:pPr>
  </w:style>
  <w:style w:type="character" w:styleId="38">
    <w:name w:val="footnote reference"/>
    <w:basedOn w:val="11"/>
    <w:unhideWhenUsed/>
    <w:qFormat/>
    <w:uiPriority w:val="99"/>
    <w:rPr>
      <w:vertAlign w:val="superscript"/>
    </w:rPr>
  </w:style>
  <w:style w:type="paragraph" w:styleId="39">
    <w:name w:val="footnote text"/>
    <w:basedOn w:val="1"/>
    <w:link w:val="282"/>
    <w:qFormat/>
    <w:uiPriority w:val="0"/>
    <w:pPr>
      <w:spacing w:line="240" w:lineRule="auto"/>
    </w:pPr>
    <w:rPr>
      <w:sz w:val="14"/>
    </w:rPr>
  </w:style>
  <w:style w:type="paragraph" w:styleId="40">
    <w:name w:val="header"/>
    <w:basedOn w:val="1"/>
    <w:link w:val="89"/>
    <w:semiHidden/>
    <w:qFormat/>
    <w:uiPriority w:val="0"/>
    <w:pPr>
      <w:tabs>
        <w:tab w:val="center" w:pos="4320"/>
        <w:tab w:val="right" w:pos="8640"/>
      </w:tabs>
    </w:pPr>
  </w:style>
  <w:style w:type="paragraph" w:styleId="41">
    <w:name w:val="HTML Address"/>
    <w:basedOn w:val="1"/>
    <w:link w:val="448"/>
    <w:qFormat/>
    <w:uiPriority w:val="0"/>
    <w:rPr>
      <w:i/>
      <w:iCs/>
    </w:rPr>
  </w:style>
  <w:style w:type="paragraph" w:styleId="42">
    <w:name w:val="HTML Preformatted"/>
    <w:basedOn w:val="1"/>
    <w:link w:val="449"/>
    <w:qFormat/>
    <w:uiPriority w:val="0"/>
    <w:rPr>
      <w:rFonts w:ascii="Consolas" w:hAnsi="Consolas" w:cs="Consolas"/>
      <w:sz w:val="20"/>
      <w:szCs w:val="20"/>
    </w:rPr>
  </w:style>
  <w:style w:type="character" w:styleId="43">
    <w:name w:val="Hyperlink"/>
    <w:basedOn w:val="11"/>
    <w:unhideWhenUsed/>
    <w:qFormat/>
    <w:uiPriority w:val="99"/>
    <w:rPr>
      <w:color w:val="0000FF" w:themeColor="hyperlink"/>
      <w:u w:val="single"/>
      <w14:textFill>
        <w14:solidFill>
          <w14:schemeClr w14:val="hlink"/>
        </w14:solidFill>
      </w14:textFill>
    </w:rPr>
  </w:style>
  <w:style w:type="paragraph" w:styleId="44">
    <w:name w:val="index 1"/>
    <w:basedOn w:val="1"/>
    <w:next w:val="1"/>
    <w:qFormat/>
    <w:uiPriority w:val="0"/>
    <w:pPr>
      <w:ind w:left="180" w:hanging="180"/>
    </w:pPr>
  </w:style>
  <w:style w:type="paragraph" w:styleId="45">
    <w:name w:val="index 2"/>
    <w:basedOn w:val="1"/>
    <w:next w:val="1"/>
    <w:qFormat/>
    <w:uiPriority w:val="0"/>
    <w:pPr>
      <w:ind w:left="360" w:hanging="180"/>
    </w:pPr>
  </w:style>
  <w:style w:type="paragraph" w:styleId="46">
    <w:name w:val="index 3"/>
    <w:basedOn w:val="1"/>
    <w:next w:val="1"/>
    <w:qFormat/>
    <w:uiPriority w:val="0"/>
    <w:pPr>
      <w:ind w:left="540" w:hanging="180"/>
    </w:pPr>
  </w:style>
  <w:style w:type="paragraph" w:styleId="47">
    <w:name w:val="index 4"/>
    <w:basedOn w:val="1"/>
    <w:next w:val="1"/>
    <w:qFormat/>
    <w:uiPriority w:val="0"/>
    <w:pPr>
      <w:ind w:left="720" w:hanging="180"/>
    </w:pPr>
  </w:style>
  <w:style w:type="paragraph" w:styleId="48">
    <w:name w:val="index 5"/>
    <w:basedOn w:val="1"/>
    <w:next w:val="1"/>
    <w:qFormat/>
    <w:uiPriority w:val="0"/>
    <w:pPr>
      <w:ind w:left="900" w:hanging="180"/>
    </w:pPr>
  </w:style>
  <w:style w:type="paragraph" w:styleId="49">
    <w:name w:val="index 6"/>
    <w:basedOn w:val="1"/>
    <w:next w:val="1"/>
    <w:qFormat/>
    <w:uiPriority w:val="0"/>
    <w:pPr>
      <w:ind w:left="1080" w:hanging="180"/>
    </w:pPr>
  </w:style>
  <w:style w:type="paragraph" w:styleId="50">
    <w:name w:val="index 7"/>
    <w:basedOn w:val="1"/>
    <w:next w:val="1"/>
    <w:qFormat/>
    <w:uiPriority w:val="0"/>
    <w:pPr>
      <w:ind w:left="1260" w:hanging="180"/>
    </w:pPr>
  </w:style>
  <w:style w:type="paragraph" w:styleId="51">
    <w:name w:val="index 8"/>
    <w:basedOn w:val="1"/>
    <w:next w:val="1"/>
    <w:qFormat/>
    <w:uiPriority w:val="0"/>
    <w:pPr>
      <w:ind w:left="1440" w:hanging="180"/>
    </w:pPr>
  </w:style>
  <w:style w:type="paragraph" w:styleId="52">
    <w:name w:val="index 9"/>
    <w:basedOn w:val="1"/>
    <w:next w:val="1"/>
    <w:qFormat/>
    <w:uiPriority w:val="0"/>
    <w:pPr>
      <w:ind w:left="1620" w:hanging="180"/>
    </w:pPr>
  </w:style>
  <w:style w:type="paragraph" w:styleId="53">
    <w:name w:val="index heading"/>
    <w:basedOn w:val="1"/>
    <w:next w:val="44"/>
    <w:qFormat/>
    <w:uiPriority w:val="0"/>
    <w:rPr>
      <w:rFonts w:asciiTheme="majorHAnsi" w:hAnsiTheme="majorHAnsi" w:eastAsiaTheme="majorEastAsia" w:cstheme="majorBidi"/>
      <w:b/>
      <w:bCs/>
    </w:rPr>
  </w:style>
  <w:style w:type="character" w:styleId="54">
    <w:name w:val="line number"/>
    <w:basedOn w:val="11"/>
    <w:unhideWhenUsed/>
    <w:qFormat/>
    <w:uiPriority w:val="99"/>
    <w:rPr>
      <w:sz w:val="16"/>
    </w:rPr>
  </w:style>
  <w:style w:type="paragraph" w:styleId="55">
    <w:name w:val="List"/>
    <w:basedOn w:val="1"/>
    <w:qFormat/>
    <w:uiPriority w:val="0"/>
    <w:pPr>
      <w:ind w:left="360" w:hanging="360"/>
      <w:contextualSpacing/>
    </w:pPr>
  </w:style>
  <w:style w:type="paragraph" w:styleId="56">
    <w:name w:val="List 2"/>
    <w:basedOn w:val="1"/>
    <w:qFormat/>
    <w:uiPriority w:val="0"/>
    <w:pPr>
      <w:ind w:left="720" w:hanging="360"/>
      <w:contextualSpacing/>
    </w:pPr>
  </w:style>
  <w:style w:type="paragraph" w:styleId="57">
    <w:name w:val="List 3"/>
    <w:basedOn w:val="1"/>
    <w:qFormat/>
    <w:uiPriority w:val="0"/>
    <w:pPr>
      <w:ind w:left="1080" w:hanging="360"/>
      <w:contextualSpacing/>
    </w:pPr>
  </w:style>
  <w:style w:type="paragraph" w:styleId="58">
    <w:name w:val="List 4"/>
    <w:basedOn w:val="1"/>
    <w:qFormat/>
    <w:uiPriority w:val="0"/>
    <w:pPr>
      <w:ind w:left="1440" w:hanging="360"/>
      <w:contextualSpacing/>
    </w:pPr>
  </w:style>
  <w:style w:type="paragraph" w:styleId="59">
    <w:name w:val="List 5"/>
    <w:basedOn w:val="1"/>
    <w:qFormat/>
    <w:uiPriority w:val="0"/>
    <w:pPr>
      <w:ind w:left="1800" w:hanging="360"/>
      <w:contextualSpacing/>
    </w:pPr>
  </w:style>
  <w:style w:type="paragraph" w:styleId="60">
    <w:name w:val="List Bullet"/>
    <w:basedOn w:val="1"/>
    <w:qFormat/>
    <w:uiPriority w:val="0"/>
    <w:pPr>
      <w:numPr>
        <w:ilvl w:val="0"/>
        <w:numId w:val="2"/>
      </w:numPr>
      <w:contextualSpacing/>
    </w:pPr>
  </w:style>
  <w:style w:type="paragraph" w:styleId="61">
    <w:name w:val="List Bullet 2"/>
    <w:basedOn w:val="1"/>
    <w:qFormat/>
    <w:uiPriority w:val="0"/>
    <w:pPr>
      <w:numPr>
        <w:ilvl w:val="0"/>
        <w:numId w:val="3"/>
      </w:numPr>
      <w:contextualSpacing/>
    </w:pPr>
  </w:style>
  <w:style w:type="paragraph" w:styleId="62">
    <w:name w:val="List Bullet 3"/>
    <w:basedOn w:val="1"/>
    <w:qFormat/>
    <w:uiPriority w:val="0"/>
    <w:pPr>
      <w:numPr>
        <w:ilvl w:val="0"/>
        <w:numId w:val="4"/>
      </w:numPr>
      <w:contextualSpacing/>
    </w:pPr>
  </w:style>
  <w:style w:type="paragraph" w:styleId="63">
    <w:name w:val="List Bullet 4"/>
    <w:basedOn w:val="1"/>
    <w:qFormat/>
    <w:uiPriority w:val="0"/>
    <w:pPr>
      <w:numPr>
        <w:ilvl w:val="0"/>
        <w:numId w:val="5"/>
      </w:numPr>
      <w:contextualSpacing/>
    </w:pPr>
  </w:style>
  <w:style w:type="paragraph" w:styleId="64">
    <w:name w:val="List Bullet 5"/>
    <w:basedOn w:val="1"/>
    <w:qFormat/>
    <w:uiPriority w:val="0"/>
    <w:pPr>
      <w:numPr>
        <w:ilvl w:val="0"/>
        <w:numId w:val="6"/>
      </w:numPr>
      <w:contextualSpacing/>
    </w:pPr>
  </w:style>
  <w:style w:type="paragraph" w:styleId="65">
    <w:name w:val="List Continue"/>
    <w:basedOn w:val="1"/>
    <w:qFormat/>
    <w:uiPriority w:val="0"/>
    <w:pPr>
      <w:spacing w:after="120"/>
      <w:ind w:left="360"/>
      <w:contextualSpacing/>
    </w:pPr>
  </w:style>
  <w:style w:type="paragraph" w:styleId="66">
    <w:name w:val="List Continue 2"/>
    <w:basedOn w:val="1"/>
    <w:qFormat/>
    <w:uiPriority w:val="0"/>
    <w:pPr>
      <w:spacing w:after="120"/>
      <w:ind w:left="720"/>
      <w:contextualSpacing/>
    </w:pPr>
  </w:style>
  <w:style w:type="paragraph" w:styleId="67">
    <w:name w:val="List Continue 3"/>
    <w:basedOn w:val="1"/>
    <w:qFormat/>
    <w:uiPriority w:val="0"/>
    <w:pPr>
      <w:spacing w:after="120"/>
      <w:ind w:left="1080"/>
      <w:contextualSpacing/>
    </w:pPr>
  </w:style>
  <w:style w:type="paragraph" w:styleId="68">
    <w:name w:val="List Continue 4"/>
    <w:basedOn w:val="1"/>
    <w:qFormat/>
    <w:uiPriority w:val="0"/>
    <w:pPr>
      <w:spacing w:after="120"/>
      <w:ind w:left="1440"/>
      <w:contextualSpacing/>
    </w:pPr>
  </w:style>
  <w:style w:type="paragraph" w:styleId="69">
    <w:name w:val="List Continue 5"/>
    <w:basedOn w:val="1"/>
    <w:qFormat/>
    <w:uiPriority w:val="0"/>
    <w:pPr>
      <w:spacing w:after="120"/>
      <w:ind w:left="1800"/>
      <w:contextualSpacing/>
    </w:pPr>
  </w:style>
  <w:style w:type="paragraph" w:styleId="70">
    <w:name w:val="List Number"/>
    <w:basedOn w:val="1"/>
    <w:qFormat/>
    <w:uiPriority w:val="0"/>
    <w:pPr>
      <w:numPr>
        <w:ilvl w:val="0"/>
        <w:numId w:val="7"/>
      </w:numPr>
      <w:contextualSpacing/>
    </w:pPr>
  </w:style>
  <w:style w:type="paragraph" w:styleId="71">
    <w:name w:val="List Number 2"/>
    <w:basedOn w:val="1"/>
    <w:qFormat/>
    <w:uiPriority w:val="0"/>
    <w:pPr>
      <w:numPr>
        <w:ilvl w:val="0"/>
        <w:numId w:val="8"/>
      </w:numPr>
      <w:contextualSpacing/>
    </w:pPr>
  </w:style>
  <w:style w:type="paragraph" w:styleId="72">
    <w:name w:val="List Number 3"/>
    <w:basedOn w:val="1"/>
    <w:qFormat/>
    <w:uiPriority w:val="0"/>
    <w:pPr>
      <w:numPr>
        <w:ilvl w:val="0"/>
        <w:numId w:val="9"/>
      </w:numPr>
      <w:contextualSpacing/>
    </w:pPr>
  </w:style>
  <w:style w:type="paragraph" w:styleId="73">
    <w:name w:val="List Number 4"/>
    <w:basedOn w:val="1"/>
    <w:qFormat/>
    <w:uiPriority w:val="0"/>
    <w:pPr>
      <w:numPr>
        <w:ilvl w:val="0"/>
        <w:numId w:val="10"/>
      </w:numPr>
      <w:contextualSpacing/>
    </w:pPr>
  </w:style>
  <w:style w:type="paragraph" w:styleId="74">
    <w:name w:val="List Number 5"/>
    <w:basedOn w:val="1"/>
    <w:qFormat/>
    <w:uiPriority w:val="0"/>
    <w:pPr>
      <w:numPr>
        <w:ilvl w:val="0"/>
        <w:numId w:val="11"/>
      </w:numPr>
      <w:contextualSpacing/>
    </w:pPr>
  </w:style>
  <w:style w:type="paragraph" w:styleId="75">
    <w:name w:val="macro"/>
    <w:link w:val="452"/>
    <w:qFormat/>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76">
    <w:name w:val="Message Header"/>
    <w:basedOn w:val="1"/>
    <w:link w:val="453"/>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77">
    <w:name w:val="Normal (Web)"/>
    <w:basedOn w:val="1"/>
    <w:unhideWhenUsed/>
    <w:qFormat/>
    <w:uiPriority w:val="99"/>
    <w:pPr>
      <w:spacing w:before="100" w:beforeAutospacing="1" w:after="100" w:afterAutospacing="1"/>
    </w:pPr>
    <w:rPr>
      <w:rFonts w:eastAsia="Times New Roman"/>
    </w:rPr>
  </w:style>
  <w:style w:type="paragraph" w:styleId="78">
    <w:name w:val="Normal Indent"/>
    <w:basedOn w:val="1"/>
    <w:qFormat/>
    <w:uiPriority w:val="0"/>
    <w:pPr>
      <w:ind w:left="720"/>
    </w:pPr>
  </w:style>
  <w:style w:type="paragraph" w:styleId="79">
    <w:name w:val="Note Heading"/>
    <w:basedOn w:val="1"/>
    <w:next w:val="1"/>
    <w:link w:val="454"/>
    <w:qFormat/>
    <w:uiPriority w:val="0"/>
  </w:style>
  <w:style w:type="character" w:styleId="80">
    <w:name w:val="page number"/>
    <w:basedOn w:val="11"/>
    <w:unhideWhenUsed/>
    <w:qFormat/>
    <w:uiPriority w:val="99"/>
    <w:rPr>
      <w:rFonts w:ascii="Linux Libertine" w:hAnsi="Linux Libertine"/>
      <w:sz w:val="14"/>
    </w:rPr>
  </w:style>
  <w:style w:type="paragraph" w:styleId="81">
    <w:name w:val="Plain Text"/>
    <w:basedOn w:val="1"/>
    <w:link w:val="455"/>
    <w:qFormat/>
    <w:uiPriority w:val="0"/>
    <w:rPr>
      <w:rFonts w:ascii="Consolas" w:hAnsi="Consolas" w:cs="Consolas"/>
      <w:sz w:val="21"/>
      <w:szCs w:val="21"/>
    </w:rPr>
  </w:style>
  <w:style w:type="paragraph" w:styleId="82">
    <w:name w:val="Salutation"/>
    <w:basedOn w:val="1"/>
    <w:next w:val="1"/>
    <w:link w:val="404"/>
    <w:unhideWhenUsed/>
    <w:qFormat/>
    <w:uiPriority w:val="99"/>
  </w:style>
  <w:style w:type="paragraph" w:styleId="83">
    <w:name w:val="Signature"/>
    <w:basedOn w:val="1"/>
    <w:link w:val="456"/>
    <w:qFormat/>
    <w:uiPriority w:val="0"/>
    <w:pPr>
      <w:ind w:left="4320"/>
    </w:pPr>
  </w:style>
  <w:style w:type="character" w:styleId="84">
    <w:name w:val="Strong"/>
    <w:basedOn w:val="11"/>
    <w:qFormat/>
    <w:locked/>
    <w:uiPriority w:val="22"/>
    <w:rPr>
      <w:b/>
      <w:bCs/>
    </w:rPr>
  </w:style>
  <w:style w:type="paragraph" w:styleId="85">
    <w:name w:val="Subtitle"/>
    <w:basedOn w:val="1"/>
    <w:next w:val="1"/>
    <w:link w:val="268"/>
    <w:qFormat/>
    <w:locked/>
    <w:uiPriority w:val="11"/>
    <w:pPr>
      <w:spacing w:before="120" w:after="60"/>
      <w:jc w:val="center"/>
    </w:pPr>
    <w:rPr>
      <w:rFonts w:ascii="Linux Biolinum" w:hAnsi="Linux Biolinum" w:eastAsiaTheme="majorEastAsia" w:cstheme="majorBidi"/>
      <w:iCs/>
      <w:sz w:val="24"/>
      <w:szCs w:val="24"/>
    </w:rPr>
  </w:style>
  <w:style w:type="table" w:styleId="86">
    <w:name w:val="Table Grid"/>
    <w:basedOn w:val="12"/>
    <w:qFormat/>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7">
    <w:name w:val="Title"/>
    <w:basedOn w:val="1"/>
    <w:next w:val="1"/>
    <w:link w:val="457"/>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88">
    <w:name w:val="Balloon Text Char"/>
    <w:basedOn w:val="11"/>
    <w:link w:val="13"/>
    <w:semiHidden/>
    <w:qFormat/>
    <w:locked/>
    <w:uiPriority w:val="0"/>
    <w:rPr>
      <w:rFonts w:ascii="Tahoma" w:hAnsi="Tahoma" w:cs="Tahoma" w:eastAsiaTheme="minorHAnsi"/>
      <w:sz w:val="16"/>
      <w:szCs w:val="16"/>
      <w:lang w:val="en-US" w:eastAsia="en-US"/>
    </w:rPr>
  </w:style>
  <w:style w:type="character" w:customStyle="1" w:styleId="89">
    <w:name w:val="Header Char"/>
    <w:basedOn w:val="11"/>
    <w:link w:val="40"/>
    <w:semiHidden/>
    <w:qFormat/>
    <w:locked/>
    <w:uiPriority w:val="0"/>
    <w:rPr>
      <w:rFonts w:ascii="Linux Libertine" w:hAnsi="Linux Libertine" w:eastAsiaTheme="minorHAnsi" w:cstheme="minorBidi"/>
      <w:sz w:val="18"/>
      <w:szCs w:val="22"/>
      <w:lang w:val="en-US" w:eastAsia="en-US"/>
    </w:rPr>
  </w:style>
  <w:style w:type="character" w:customStyle="1" w:styleId="90">
    <w:name w:val="Footer Char"/>
    <w:basedOn w:val="11"/>
    <w:link w:val="37"/>
    <w:qFormat/>
    <w:locked/>
    <w:uiPriority w:val="0"/>
    <w:rPr>
      <w:rFonts w:ascii="Linux Libertine" w:hAnsi="Linux Libertine" w:eastAsiaTheme="minorHAnsi" w:cstheme="minorBidi"/>
      <w:sz w:val="18"/>
      <w:szCs w:val="22"/>
      <w:lang w:val="en-US" w:eastAsia="en-US"/>
    </w:rPr>
  </w:style>
  <w:style w:type="character" w:customStyle="1" w:styleId="91">
    <w:name w:val="Endnote Text Char"/>
    <w:basedOn w:val="11"/>
    <w:link w:val="33"/>
    <w:qFormat/>
    <w:locked/>
    <w:uiPriority w:val="99"/>
    <w:rPr>
      <w:rFonts w:ascii="Linux Libertine" w:hAnsi="Linux Libertine" w:eastAsiaTheme="minorHAnsi" w:cstheme="minorBidi"/>
      <w:lang w:val="en-US" w:eastAsia="en-US"/>
    </w:rPr>
  </w:style>
  <w:style w:type="character" w:customStyle="1" w:styleId="92">
    <w:name w:val="data_bold"/>
    <w:qFormat/>
    <w:uiPriority w:val="0"/>
  </w:style>
  <w:style w:type="character" w:customStyle="1" w:styleId="93">
    <w:name w:val="hps"/>
    <w:qFormat/>
    <w:uiPriority w:val="0"/>
  </w:style>
  <w:style w:type="character" w:customStyle="1" w:styleId="94">
    <w:name w:val="volume"/>
    <w:qFormat/>
    <w:uiPriority w:val="0"/>
  </w:style>
  <w:style w:type="character" w:customStyle="1" w:styleId="95">
    <w:name w:val="page"/>
    <w:qFormat/>
    <w:uiPriority w:val="0"/>
  </w:style>
  <w:style w:type="character" w:customStyle="1" w:styleId="96">
    <w:name w:val="short_text"/>
    <w:qFormat/>
    <w:uiPriority w:val="0"/>
  </w:style>
  <w:style w:type="paragraph" w:customStyle="1" w:styleId="97">
    <w:name w:val="Sfondo a colori - Colore 11"/>
    <w:hidden/>
    <w:semiHidden/>
    <w:qFormat/>
    <w:uiPriority w:val="99"/>
    <w:rPr>
      <w:rFonts w:ascii="Times New Roman" w:hAnsi="Times New Roman" w:eastAsia="PMingLiU" w:cs="Times New Roman"/>
      <w:sz w:val="24"/>
      <w:szCs w:val="24"/>
      <w:lang w:val="it-IT" w:eastAsia="it-IT" w:bidi="ar-SA"/>
    </w:rPr>
  </w:style>
  <w:style w:type="character" w:customStyle="1" w:styleId="98">
    <w:name w:val="Comment Text Char"/>
    <w:basedOn w:val="11"/>
    <w:link w:val="26"/>
    <w:qFormat/>
    <w:uiPriority w:val="0"/>
    <w:rPr>
      <w:rFonts w:ascii="Linux Libertine" w:hAnsi="Linux Libertine" w:eastAsiaTheme="minorHAnsi" w:cstheme="minorBidi"/>
      <w:szCs w:val="22"/>
      <w:lang w:val="en-US" w:eastAsia="en-US"/>
    </w:rPr>
  </w:style>
  <w:style w:type="character" w:customStyle="1" w:styleId="99">
    <w:name w:val="Comment Subject Char"/>
    <w:basedOn w:val="98"/>
    <w:link w:val="27"/>
    <w:qFormat/>
    <w:uiPriority w:val="0"/>
    <w:rPr>
      <w:rFonts w:ascii="Linux Libertine" w:hAnsi="Linux Libertine" w:eastAsiaTheme="minorHAnsi" w:cstheme="minorBidi"/>
      <w:b/>
      <w:bCs/>
      <w:szCs w:val="22"/>
      <w:lang w:val="en-US" w:eastAsia="en-US"/>
    </w:rPr>
  </w:style>
  <w:style w:type="character" w:customStyle="1" w:styleId="100">
    <w:name w:val="meta-value"/>
    <w:qFormat/>
    <w:uiPriority w:val="0"/>
  </w:style>
  <w:style w:type="character" w:customStyle="1" w:styleId="101">
    <w:name w:val="source"/>
    <w:qFormat/>
    <w:uiPriority w:val="0"/>
  </w:style>
  <w:style w:type="character" w:customStyle="1" w:styleId="102">
    <w:name w:val="sourcepublicationdate"/>
    <w:qFormat/>
    <w:uiPriority w:val="0"/>
  </w:style>
  <w:style w:type="character" w:customStyle="1" w:styleId="103">
    <w:name w:val="hithilite"/>
    <w:basedOn w:val="11"/>
    <w:qFormat/>
    <w:uiPriority w:val="0"/>
  </w:style>
  <w:style w:type="paragraph" w:styleId="104">
    <w:name w:val="List Paragraph"/>
    <w:qFormat/>
    <w:uiPriority w:val="34"/>
    <w:pPr>
      <w:numPr>
        <w:ilvl w:val="0"/>
        <w:numId w:val="12"/>
      </w:numPr>
      <w:spacing w:before="120" w:line="264" w:lineRule="auto"/>
      <w:contextualSpacing/>
      <w:jc w:val="both"/>
    </w:pPr>
    <w:rPr>
      <w:rFonts w:ascii="Linux Libertine" w:hAnsi="Linux Libertine" w:cs="Linux Libertine" w:eastAsiaTheme="minorHAnsi"/>
      <w:sz w:val="18"/>
      <w:szCs w:val="22"/>
      <w:lang w:val="en-US" w:eastAsia="en-US" w:bidi="ar-SA"/>
    </w:rPr>
  </w:style>
  <w:style w:type="character" w:customStyle="1" w:styleId="105">
    <w:name w:val="Heading 1 Char"/>
    <w:basedOn w:val="11"/>
    <w:link w:val="2"/>
    <w:qFormat/>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6">
    <w:name w:val="Heading 2 Char"/>
    <w:basedOn w:val="11"/>
    <w:link w:val="3"/>
    <w:qFormat/>
    <w:uiPriority w:val="9"/>
    <w:rPr>
      <w:rFonts w:asciiTheme="majorHAnsi" w:hAnsiTheme="majorHAnsi" w:eastAsiaTheme="majorEastAsia" w:cstheme="majorBidi"/>
      <w:b/>
      <w:bCs/>
      <w:color w:val="0070C0"/>
      <w:sz w:val="26"/>
      <w:szCs w:val="26"/>
      <w:lang w:val="en-US" w:eastAsia="en-US"/>
    </w:rPr>
  </w:style>
  <w:style w:type="character" w:customStyle="1" w:styleId="107">
    <w:name w:val="Heading 3 Char"/>
    <w:basedOn w:val="11"/>
    <w:link w:val="4"/>
    <w:qFormat/>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08">
    <w:name w:val="Heading 4 Char"/>
    <w:basedOn w:val="11"/>
    <w:link w:val="5"/>
    <w:qFormat/>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09">
    <w:name w:val="Heading 5 Char"/>
    <w:basedOn w:val="11"/>
    <w:link w:val="6"/>
    <w:qFormat/>
    <w:uiPriority w:val="9"/>
    <w:rPr>
      <w:rFonts w:asciiTheme="majorHAnsi" w:hAnsiTheme="majorHAnsi" w:eastAsiaTheme="majorEastAsia" w:cstheme="majorBidi"/>
      <w:b/>
      <w:color w:val="4F6228" w:themeColor="accent3" w:themeShade="80"/>
      <w:szCs w:val="22"/>
      <w:lang w:val="en-US" w:eastAsia="en-US"/>
    </w:rPr>
  </w:style>
  <w:style w:type="character" w:customStyle="1" w:styleId="110">
    <w:name w:val="Heading 6 Char"/>
    <w:basedOn w:val="11"/>
    <w:link w:val="7"/>
    <w:qFormat/>
    <w:uiPriority w:val="0"/>
    <w:rPr>
      <w:rFonts w:ascii="Times New Roman" w:hAnsi="Times New Roman" w:eastAsia="Times New Roman" w:cstheme="minorBidi"/>
      <w:bCs/>
      <w:sz w:val="24"/>
      <w:szCs w:val="22"/>
      <w:lang w:val="en-GB" w:eastAsia="en-US" w:bidi="ar-DZ"/>
    </w:rPr>
  </w:style>
  <w:style w:type="character" w:customStyle="1" w:styleId="111">
    <w:name w:val="Heading 7 Char"/>
    <w:basedOn w:val="11"/>
    <w:link w:val="8"/>
    <w:qFormat/>
    <w:uiPriority w:val="0"/>
    <w:rPr>
      <w:rFonts w:ascii="Times New Roman" w:hAnsi="Times New Roman" w:eastAsia="Times New Roman" w:cstheme="minorBidi"/>
      <w:b/>
      <w:sz w:val="24"/>
      <w:szCs w:val="24"/>
      <w:lang w:val="en-GB" w:eastAsia="en-US" w:bidi="ar-DZ"/>
    </w:rPr>
  </w:style>
  <w:style w:type="character" w:customStyle="1" w:styleId="112">
    <w:name w:val="Heading 8 Char"/>
    <w:basedOn w:val="11"/>
    <w:link w:val="9"/>
    <w:qFormat/>
    <w:uiPriority w:val="0"/>
    <w:rPr>
      <w:rFonts w:ascii="Times New Roman" w:hAnsi="Times New Roman" w:eastAsia="Times New Roman" w:cstheme="minorBidi"/>
      <w:b/>
      <w:i/>
      <w:iCs/>
      <w:sz w:val="24"/>
      <w:szCs w:val="24"/>
      <w:lang w:val="en-GB" w:eastAsia="en-US" w:bidi="ar-DZ"/>
    </w:rPr>
  </w:style>
  <w:style w:type="character" w:customStyle="1" w:styleId="113">
    <w:name w:val="Heading 9 Char"/>
    <w:basedOn w:val="11"/>
    <w:link w:val="10"/>
    <w:qFormat/>
    <w:uiPriority w:val="0"/>
    <w:rPr>
      <w:rFonts w:ascii="Times New Roman" w:hAnsi="Times New Roman" w:eastAsia="Times New Roman"/>
      <w:i/>
      <w:sz w:val="24"/>
      <w:szCs w:val="22"/>
      <w:lang w:val="en-GB" w:eastAsia="en-US" w:bidi="ar-DZ"/>
    </w:rPr>
  </w:style>
  <w:style w:type="paragraph" w:customStyle="1" w:styleId="114">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5">
    <w:name w:val="Affiliation"/>
    <w:qFormat/>
    <w:uiPriority w:val="0"/>
    <w:pPr>
      <w:jc w:val="center"/>
    </w:pPr>
    <w:rPr>
      <w:rFonts w:ascii="Linux Libertine" w:hAnsi="Linux Libertine" w:eastAsia="Times New Roman" w:cs="Linux Libertine"/>
      <w:lang w:val="en-US" w:eastAsia="en-US" w:bidi="ar-SA"/>
    </w:rPr>
  </w:style>
  <w:style w:type="paragraph" w:customStyle="1" w:styleId="116">
    <w:name w:val="Appendix"/>
    <w:link w:val="142"/>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7">
    <w:name w:val="DOI"/>
    <w:basedOn w:val="11"/>
    <w:qFormat/>
    <w:uiPriority w:val="1"/>
    <w:rPr>
      <w:color w:val="auto"/>
      <w:shd w:val="clear" w:color="auto" w:fill="auto"/>
    </w:rPr>
  </w:style>
  <w:style w:type="paragraph" w:customStyle="1" w:styleId="118">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paragraph" w:customStyle="1" w:styleId="119">
    <w:name w:val="Head2"/>
    <w:qFormat/>
    <w:uiPriority w:val="0"/>
    <w:pPr>
      <w:spacing w:before="180" w:after="80"/>
      <w:ind w:left="400" w:hanging="400"/>
    </w:pPr>
    <w:rPr>
      <w:rFonts w:ascii="Linux Libertine" w:hAnsi="Linux Libertine" w:eastAsia="Times New Roman" w:cs="Linux Libertine"/>
      <w:b/>
      <w:sz w:val="22"/>
      <w:lang w:val="en-US" w:eastAsia="en-US" w:bidi="ar-SA"/>
    </w:rPr>
  </w:style>
  <w:style w:type="paragraph" w:customStyle="1" w:styleId="120">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1">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2">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3">
    <w:name w:val="History"/>
    <w:basedOn w:val="1"/>
    <w:qFormat/>
    <w:uiPriority w:val="0"/>
    <w:pPr>
      <w:spacing w:before="120"/>
    </w:pPr>
    <w:rPr>
      <w:rFonts w:cs="Linux Libertine"/>
    </w:rPr>
  </w:style>
  <w:style w:type="paragraph" w:customStyle="1" w:styleId="124">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25">
    <w:name w:val="programCode_display"/>
    <w:basedOn w:val="1"/>
    <w:qFormat/>
    <w:uiPriority w:val="0"/>
    <w:rPr>
      <w:rFonts w:ascii="Courier New" w:hAnsi="Courier New" w:eastAsia="Arial Unicode MS" w:cs="Times New Roman"/>
      <w:sz w:val="20"/>
      <w:szCs w:val="20"/>
    </w:rPr>
  </w:style>
  <w:style w:type="character" w:customStyle="1" w:styleId="126">
    <w:name w:val="Publisher"/>
    <w:basedOn w:val="11"/>
    <w:qFormat/>
    <w:uiPriority w:val="1"/>
    <w:rPr>
      <w:color w:val="auto"/>
      <w:shd w:val="clear" w:color="auto" w:fill="auto"/>
    </w:rPr>
  </w:style>
  <w:style w:type="paragraph" w:styleId="127">
    <w:name w:val="Quote"/>
    <w:basedOn w:val="1"/>
    <w:next w:val="1"/>
    <w:link w:val="128"/>
    <w:qFormat/>
    <w:uiPriority w:val="29"/>
    <w:pPr>
      <w:ind w:left="720"/>
    </w:pPr>
    <w:rPr>
      <w:iCs/>
      <w:color w:val="000000" w:themeColor="text1"/>
      <w14:textFill>
        <w14:solidFill>
          <w14:schemeClr w14:val="tx1"/>
        </w14:solidFill>
      </w14:textFill>
    </w:rPr>
  </w:style>
  <w:style w:type="character" w:customStyle="1" w:styleId="128">
    <w:name w:val="Quote Char"/>
    <w:basedOn w:val="11"/>
    <w:link w:val="127"/>
    <w:qFormat/>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29">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0">
    <w:name w:val="URL"/>
    <w:basedOn w:val="11"/>
    <w:qFormat/>
    <w:uiPriority w:val="1"/>
    <w:rPr>
      <w:color w:val="auto"/>
      <w:shd w:val="clear" w:color="auto" w:fill="auto"/>
    </w:rPr>
  </w:style>
  <w:style w:type="paragraph" w:customStyle="1" w:styleId="131">
    <w:name w:val="Verso_(LRH)"/>
    <w:qFormat/>
    <w:uiPriority w:val="0"/>
    <w:rPr>
      <w:rFonts w:ascii="Linux Libertine" w:hAnsi="Linux Libertine" w:eastAsia="Times New Roman" w:cs="Times New Roman"/>
      <w:sz w:val="14"/>
      <w:lang w:val="en-US" w:eastAsia="en-US" w:bidi="ar-SA"/>
    </w:rPr>
  </w:style>
  <w:style w:type="character" w:customStyle="1" w:styleId="132">
    <w:name w:val="Volume"/>
    <w:basedOn w:val="11"/>
    <w:qFormat/>
    <w:uiPriority w:val="1"/>
    <w:rPr>
      <w:color w:val="auto"/>
      <w:shd w:val="clear" w:color="auto" w:fill="auto"/>
    </w:rPr>
  </w:style>
  <w:style w:type="character" w:customStyle="1" w:styleId="133">
    <w:name w:val="Pages"/>
    <w:basedOn w:val="11"/>
    <w:qFormat/>
    <w:uiPriority w:val="1"/>
    <w:rPr>
      <w:color w:val="auto"/>
      <w:shd w:val="clear" w:color="auto" w:fill="auto"/>
    </w:rPr>
  </w:style>
  <w:style w:type="character" w:customStyle="1" w:styleId="134">
    <w:name w:val="Degree"/>
    <w:basedOn w:val="11"/>
    <w:qFormat/>
    <w:uiPriority w:val="1"/>
    <w:rPr>
      <w:color w:val="auto"/>
      <w:shd w:val="clear" w:color="auto" w:fill="auto"/>
    </w:rPr>
  </w:style>
  <w:style w:type="character" w:customStyle="1" w:styleId="135">
    <w:name w:val="Role"/>
    <w:basedOn w:val="11"/>
    <w:qFormat/>
    <w:uiPriority w:val="1"/>
    <w:rPr>
      <w:color w:val="92D050"/>
    </w:rPr>
  </w:style>
  <w:style w:type="paragraph" w:customStyle="1" w:styleId="136">
    <w:name w:val="AbsHead"/>
    <w:link w:val="137"/>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137">
    <w:name w:val="AbsHead Char"/>
    <w:basedOn w:val="11"/>
    <w:link w:val="136"/>
    <w:qFormat/>
    <w:uiPriority w:val="0"/>
    <w:rPr>
      <w:rFonts w:ascii="Linux Libertine" w:hAnsi="Linux Libertine" w:cs="Linux Libertine" w:eastAsiaTheme="minorHAnsi"/>
      <w:b/>
      <w:sz w:val="22"/>
      <w:szCs w:val="22"/>
      <w:lang w:val="fr-FR" w:eastAsia="en-US"/>
    </w:rPr>
  </w:style>
  <w:style w:type="character" w:customStyle="1" w:styleId="138">
    <w:name w:val="AcceptedDate"/>
    <w:basedOn w:val="11"/>
    <w:qFormat/>
    <w:uiPriority w:val="1"/>
    <w:rPr>
      <w:color w:val="FF0000"/>
    </w:rPr>
  </w:style>
  <w:style w:type="paragraph" w:customStyle="1" w:styleId="139">
    <w:name w:val="AckHead"/>
    <w:link w:val="140"/>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140">
    <w:name w:val="AckHead Char"/>
    <w:basedOn w:val="11"/>
    <w:link w:val="139"/>
    <w:qFormat/>
    <w:uiPriority w:val="0"/>
    <w:rPr>
      <w:rFonts w:ascii="Linux Libertine" w:hAnsi="Linux Libertine" w:cs="Linux Libertine" w:eastAsiaTheme="minorHAnsi"/>
      <w:b/>
      <w:sz w:val="22"/>
      <w:szCs w:val="22"/>
      <w:lang w:val="en-US" w:eastAsia="en-US"/>
    </w:rPr>
  </w:style>
  <w:style w:type="paragraph" w:customStyle="1" w:styleId="141">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2">
    <w:name w:val="Appendix Char"/>
    <w:basedOn w:val="11"/>
    <w:link w:val="116"/>
    <w:qFormat/>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3">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4">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5">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6">
    <w:name w:val="ArticleTitle"/>
    <w:basedOn w:val="11"/>
    <w:qFormat/>
    <w:uiPriority w:val="1"/>
    <w:rPr>
      <w:color w:val="auto"/>
      <w:shd w:val="clear" w:color="auto" w:fill="auto"/>
    </w:rPr>
  </w:style>
  <w:style w:type="paragraph" w:customStyle="1" w:styleId="147">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48">
    <w:name w:val="author-comment"/>
    <w:basedOn w:val="11"/>
    <w:qFormat/>
    <w:uiPriority w:val="1"/>
    <w:rPr>
      <w:color w:val="8064A2" w:themeColor="accent4"/>
      <w14:textFill>
        <w14:solidFill>
          <w14:schemeClr w14:val="accent4"/>
        </w14:solidFill>
      </w14:textFill>
    </w:rPr>
  </w:style>
  <w:style w:type="paragraph" w:customStyle="1" w:styleId="149">
    <w:name w:val="Authors"/>
    <w:link w:val="150"/>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50">
    <w:name w:val="Authors Char"/>
    <w:basedOn w:val="11"/>
    <w:link w:val="149"/>
    <w:qFormat/>
    <w:uiPriority w:val="0"/>
    <w:rPr>
      <w:rFonts w:ascii="Linux Libertine" w:hAnsi="Linux Libertine" w:cs="Linux Libertine" w:eastAsiaTheme="minorHAnsi"/>
      <w:sz w:val="24"/>
      <w:szCs w:val="22"/>
      <w:lang w:val="en-US" w:eastAsia="en-US"/>
    </w:rPr>
  </w:style>
  <w:style w:type="character" w:customStyle="1" w:styleId="151">
    <w:name w:val="BookTitle"/>
    <w:basedOn w:val="11"/>
    <w:qFormat/>
    <w:uiPriority w:val="1"/>
    <w:rPr>
      <w:color w:val="auto"/>
      <w:shd w:val="clear" w:color="auto" w:fill="auto"/>
    </w:rPr>
  </w:style>
  <w:style w:type="paragraph" w:customStyle="1" w:styleId="152">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3">
    <w:name w:val="BoxTitle"/>
    <w:basedOn w:val="1"/>
    <w:qFormat/>
    <w:uiPriority w:val="0"/>
    <w:rPr>
      <w:rFonts w:cs="Times New Roman" w:asciiTheme="majorHAnsi" w:hAnsiTheme="majorHAnsi"/>
      <w:sz w:val="24"/>
      <w:szCs w:val="24"/>
    </w:rPr>
  </w:style>
  <w:style w:type="character" w:customStyle="1" w:styleId="154">
    <w:name w:val="City"/>
    <w:basedOn w:val="11"/>
    <w:qFormat/>
    <w:uiPriority w:val="1"/>
    <w:rPr>
      <w:color w:val="auto"/>
      <w:shd w:val="clear" w:color="auto" w:fill="auto"/>
    </w:rPr>
  </w:style>
  <w:style w:type="character" w:customStyle="1" w:styleId="155">
    <w:name w:val="Collab"/>
    <w:basedOn w:val="11"/>
    <w:qFormat/>
    <w:uiPriority w:val="1"/>
    <w:rPr>
      <w:color w:val="auto"/>
      <w:shd w:val="clear" w:color="auto" w:fill="auto"/>
    </w:rPr>
  </w:style>
  <w:style w:type="character" w:customStyle="1" w:styleId="156">
    <w:name w:val="ConfDate"/>
    <w:basedOn w:val="11"/>
    <w:qFormat/>
    <w:uiPriority w:val="1"/>
    <w:rPr>
      <w:rFonts w:ascii="Times New Roman" w:hAnsi="Times New Roman"/>
      <w:color w:val="FF0066"/>
      <w:sz w:val="20"/>
    </w:rPr>
  </w:style>
  <w:style w:type="character" w:customStyle="1" w:styleId="157">
    <w:name w:val="ConfLoc"/>
    <w:basedOn w:val="11"/>
    <w:qFormat/>
    <w:uiPriority w:val="1"/>
    <w:rPr>
      <w:color w:val="003300"/>
      <w:shd w:val="clear" w:color="auto" w:fill="9999FF"/>
    </w:rPr>
  </w:style>
  <w:style w:type="character" w:customStyle="1" w:styleId="158">
    <w:name w:val="ConfName"/>
    <w:basedOn w:val="11"/>
    <w:qFormat/>
    <w:uiPriority w:val="1"/>
    <w:rPr>
      <w:color w:val="15BDBD"/>
    </w:rPr>
  </w:style>
  <w:style w:type="paragraph" w:customStyle="1" w:styleId="159">
    <w:name w:val="Correspondence"/>
    <w:basedOn w:val="1"/>
    <w:link w:val="160"/>
    <w:qFormat/>
    <w:uiPriority w:val="0"/>
    <w:rPr>
      <w:color w:val="215968" w:themeColor="accent5" w:themeShade="80"/>
    </w:rPr>
  </w:style>
  <w:style w:type="character" w:customStyle="1" w:styleId="160">
    <w:name w:val="Correspondence Char"/>
    <w:basedOn w:val="11"/>
    <w:link w:val="159"/>
    <w:qFormat/>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1">
    <w:name w:val="Country"/>
    <w:basedOn w:val="11"/>
    <w:qFormat/>
    <w:uiPriority w:val="1"/>
    <w:rPr>
      <w:color w:val="auto"/>
      <w:shd w:val="clear" w:color="auto" w:fill="auto"/>
    </w:rPr>
  </w:style>
  <w:style w:type="paragraph" w:customStyle="1" w:styleId="162">
    <w:name w:val="DefItem"/>
    <w:basedOn w:val="1"/>
    <w:qFormat/>
    <w:uiPriority w:val="0"/>
    <w:pPr>
      <w:spacing w:after="80"/>
      <w:ind w:left="720"/>
    </w:pPr>
    <w:rPr>
      <w:color w:val="632523" w:themeColor="accent2" w:themeShade="80"/>
    </w:rPr>
  </w:style>
  <w:style w:type="paragraph" w:customStyle="1" w:styleId="163">
    <w:name w:val="DisplayFormula"/>
    <w:link w:val="164"/>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4">
    <w:name w:val="DisplayFormula Char"/>
    <w:basedOn w:val="11"/>
    <w:link w:val="163"/>
    <w:qFormat/>
    <w:uiPriority w:val="0"/>
    <w:rPr>
      <w:rFonts w:ascii="Linux Libertine" w:hAnsi="Linux Libertine" w:eastAsiaTheme="minorHAnsi" w:cstheme="minorBidi"/>
      <w:sz w:val="18"/>
      <w:szCs w:val="22"/>
      <w:lang w:val="en-US" w:eastAsia="en-US"/>
    </w:rPr>
  </w:style>
  <w:style w:type="character" w:customStyle="1" w:styleId="165">
    <w:name w:val="EdFirstName"/>
    <w:basedOn w:val="11"/>
    <w:qFormat/>
    <w:uiPriority w:val="1"/>
    <w:rPr>
      <w:color w:val="auto"/>
      <w:shd w:val="clear" w:color="auto" w:fill="auto"/>
    </w:rPr>
  </w:style>
  <w:style w:type="character" w:customStyle="1" w:styleId="166">
    <w:name w:val="Edition"/>
    <w:basedOn w:val="11"/>
    <w:qFormat/>
    <w:uiPriority w:val="1"/>
    <w:rPr>
      <w:color w:val="auto"/>
      <w:shd w:val="clear" w:color="auto" w:fill="auto"/>
    </w:rPr>
  </w:style>
  <w:style w:type="character" w:customStyle="1" w:styleId="167">
    <w:name w:val="EdSurname"/>
    <w:basedOn w:val="11"/>
    <w:qFormat/>
    <w:uiPriority w:val="1"/>
    <w:rPr>
      <w:color w:val="auto"/>
      <w:shd w:val="clear" w:color="auto" w:fill="auto"/>
    </w:rPr>
  </w:style>
  <w:style w:type="character" w:customStyle="1" w:styleId="168">
    <w:name w:val="Email"/>
    <w:basedOn w:val="11"/>
    <w:qFormat/>
    <w:uiPriority w:val="1"/>
    <w:rPr>
      <w:color w:val="0808B8"/>
    </w:rPr>
  </w:style>
  <w:style w:type="character" w:customStyle="1" w:styleId="169">
    <w:name w:val="Fax"/>
    <w:basedOn w:val="11"/>
    <w:qFormat/>
    <w:uiPriority w:val="1"/>
    <w:rPr>
      <w:color w:val="C00000"/>
    </w:rPr>
  </w:style>
  <w:style w:type="paragraph" w:customStyle="1" w:styleId="170">
    <w:name w:val="FigNote"/>
    <w:basedOn w:val="171"/>
    <w:qFormat/>
    <w:uiPriority w:val="0"/>
  </w:style>
  <w:style w:type="paragraph" w:customStyle="1" w:styleId="171">
    <w:name w:val="TableFootnote"/>
    <w:basedOn w:val="1"/>
    <w:link w:val="212"/>
    <w:qFormat/>
    <w:uiPriority w:val="0"/>
    <w:pPr>
      <w:spacing w:before="60" w:line="240" w:lineRule="auto"/>
      <w:jc w:val="center"/>
    </w:pPr>
    <w:rPr>
      <w:rFonts w:cs="Linux Libertine"/>
      <w:sz w:val="14"/>
    </w:rPr>
  </w:style>
  <w:style w:type="paragraph" w:customStyle="1" w:styleId="172">
    <w:name w:val="FigureCaption"/>
    <w:link w:val="173"/>
    <w:qFormat/>
    <w:uiPriority w:val="0"/>
    <w:pPr>
      <w:spacing w:before="220" w:after="240"/>
      <w:jc w:val="center"/>
    </w:pPr>
    <w:rPr>
      <w:rFonts w:ascii="Linux Libertine" w:hAnsi="Linux Libertine" w:cs="Linux Libertine" w:eastAsiaTheme="minorHAnsi"/>
      <w:b/>
      <w:sz w:val="18"/>
      <w:szCs w:val="22"/>
      <w:lang w:val="en-US" w:eastAsia="en-US" w:bidi="ar-SA"/>
    </w:rPr>
  </w:style>
  <w:style w:type="character" w:customStyle="1" w:styleId="173">
    <w:name w:val="FigureCaption Char"/>
    <w:basedOn w:val="11"/>
    <w:link w:val="172"/>
    <w:qFormat/>
    <w:uiPriority w:val="0"/>
    <w:rPr>
      <w:rFonts w:ascii="Linux Libertine" w:hAnsi="Linux Libertine" w:cs="Linux Libertine" w:eastAsiaTheme="minorHAnsi"/>
      <w:b/>
      <w:sz w:val="18"/>
      <w:szCs w:val="22"/>
      <w:lang w:val="en-US" w:eastAsia="en-US"/>
    </w:rPr>
  </w:style>
  <w:style w:type="character" w:customStyle="1" w:styleId="174">
    <w:name w:val="FirstName"/>
    <w:basedOn w:val="11"/>
    <w:qFormat/>
    <w:uiPriority w:val="1"/>
    <w:rPr>
      <w:color w:val="auto"/>
      <w:shd w:val="clear" w:color="auto" w:fill="auto"/>
    </w:rPr>
  </w:style>
  <w:style w:type="character" w:customStyle="1" w:styleId="175">
    <w:name w:val="focus"/>
    <w:basedOn w:val="11"/>
    <w:qFormat/>
    <w:uiPriority w:val="0"/>
  </w:style>
  <w:style w:type="character" w:customStyle="1" w:styleId="176">
    <w:name w:val="FundAgency"/>
    <w:basedOn w:val="11"/>
    <w:qFormat/>
    <w:uiPriority w:val="1"/>
    <w:rPr>
      <w:color w:val="666699"/>
    </w:rPr>
  </w:style>
  <w:style w:type="character" w:customStyle="1" w:styleId="177">
    <w:name w:val="FundNumber"/>
    <w:basedOn w:val="11"/>
    <w:qFormat/>
    <w:uiPriority w:val="1"/>
    <w:rPr>
      <w:color w:val="9900FF"/>
    </w:rPr>
  </w:style>
  <w:style w:type="paragraph" w:customStyle="1" w:styleId="178">
    <w:name w:val="GlossaryHead"/>
    <w:basedOn w:val="118"/>
    <w:qFormat/>
    <w:uiPriority w:val="0"/>
    <w:rPr>
      <w:rFonts w:asciiTheme="majorHAnsi" w:hAnsiTheme="majorHAnsi"/>
      <w:color w:val="953735" w:themeColor="accent2" w:themeShade="BF"/>
      <w:sz w:val="28"/>
    </w:rPr>
  </w:style>
  <w:style w:type="character" w:customStyle="1" w:styleId="179">
    <w:name w:val="Issue"/>
    <w:basedOn w:val="11"/>
    <w:qFormat/>
    <w:uiPriority w:val="1"/>
    <w:rPr>
      <w:color w:val="auto"/>
      <w:shd w:val="clear" w:color="auto" w:fill="auto"/>
    </w:rPr>
  </w:style>
  <w:style w:type="character" w:customStyle="1" w:styleId="180">
    <w:name w:val="JournalTitle"/>
    <w:basedOn w:val="11"/>
    <w:qFormat/>
    <w:uiPriority w:val="1"/>
    <w:rPr>
      <w:color w:val="auto"/>
      <w:shd w:val="clear" w:color="auto" w:fill="auto"/>
    </w:rPr>
  </w:style>
  <w:style w:type="paragraph" w:customStyle="1" w:styleId="181">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2">
    <w:name w:val="KeyWords"/>
    <w:basedOn w:val="1"/>
    <w:qFormat/>
    <w:uiPriority w:val="0"/>
    <w:pPr>
      <w:spacing w:before="60" w:after="60"/>
    </w:pPr>
  </w:style>
  <w:style w:type="character" w:customStyle="1" w:styleId="183">
    <w:name w:val="Label"/>
    <w:basedOn w:val="11"/>
    <w:qFormat/>
    <w:uiPriority w:val="1"/>
    <w:rPr>
      <w:rFonts w:ascii="Linux Libertine" w:hAnsi="Linux Libertine"/>
      <w:color w:val="auto"/>
    </w:rPr>
  </w:style>
  <w:style w:type="character" w:customStyle="1" w:styleId="184">
    <w:name w:val="MiscDate"/>
    <w:basedOn w:val="11"/>
    <w:qFormat/>
    <w:uiPriority w:val="1"/>
    <w:rPr>
      <w:color w:val="7030A0"/>
    </w:rPr>
  </w:style>
  <w:style w:type="character" w:customStyle="1" w:styleId="185">
    <w:name w:val="name-alternative"/>
    <w:basedOn w:val="11"/>
    <w:qFormat/>
    <w:uiPriority w:val="1"/>
    <w:rPr>
      <w:color w:val="0D0D0D" w:themeColor="text1" w:themeTint="F2"/>
      <w14:textFill>
        <w14:solidFill>
          <w14:schemeClr w14:val="tx1">
            <w14:lumMod w14:val="95000"/>
            <w14:lumOff w14:val="5000"/>
          </w14:schemeClr>
        </w14:solidFill>
      </w14:textFill>
    </w:rPr>
  </w:style>
  <w:style w:type="paragraph" w:customStyle="1" w:styleId="186">
    <w:name w:val="NomenclatureHead"/>
    <w:basedOn w:val="1"/>
    <w:qFormat/>
    <w:uiPriority w:val="0"/>
    <w:rPr>
      <w:rFonts w:asciiTheme="majorHAnsi" w:hAnsiTheme="majorHAnsi"/>
      <w:color w:val="953735" w:themeColor="accent2" w:themeShade="BF"/>
      <w:sz w:val="28"/>
    </w:rPr>
  </w:style>
  <w:style w:type="character" w:customStyle="1" w:styleId="187">
    <w:name w:val="OrgDiv"/>
    <w:basedOn w:val="11"/>
    <w:qFormat/>
    <w:uiPriority w:val="1"/>
    <w:rPr>
      <w:color w:val="558ED5" w:themeColor="text2" w:themeTint="99"/>
      <w14:textFill>
        <w14:solidFill>
          <w14:schemeClr w14:val="tx2">
            <w14:lumMod w14:val="60000"/>
            <w14:lumOff w14:val="40000"/>
          </w14:schemeClr>
        </w14:solidFill>
      </w14:textFill>
    </w:rPr>
  </w:style>
  <w:style w:type="character" w:customStyle="1" w:styleId="188">
    <w:name w:val="OrgName"/>
    <w:basedOn w:val="11"/>
    <w:qFormat/>
    <w:uiPriority w:val="1"/>
    <w:rPr>
      <w:color w:val="17375E" w:themeColor="text2" w:themeShade="BF"/>
    </w:rPr>
  </w:style>
  <w:style w:type="paragraph" w:customStyle="1" w:styleId="189">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90">
    <w:name w:val="PatentNum"/>
    <w:basedOn w:val="11"/>
    <w:qFormat/>
    <w:uiPriority w:val="1"/>
    <w:rPr>
      <w:color w:val="0000FF"/>
    </w:rPr>
  </w:style>
  <w:style w:type="character" w:customStyle="1" w:styleId="191">
    <w:name w:val="Phone"/>
    <w:basedOn w:val="11"/>
    <w:qFormat/>
    <w:uiPriority w:val="1"/>
    <w:rPr>
      <w:color w:val="A0502C"/>
    </w:rPr>
  </w:style>
  <w:style w:type="character" w:customStyle="1" w:styleId="192">
    <w:name w:val="PinCode"/>
    <w:basedOn w:val="11"/>
    <w:qFormat/>
    <w:uiPriority w:val="1"/>
    <w:rPr>
      <w:color w:val="808000"/>
    </w:rPr>
  </w:style>
  <w:style w:type="character" w:styleId="193">
    <w:name w:val="Placeholder Text"/>
    <w:basedOn w:val="11"/>
    <w:semiHidden/>
    <w:qFormat/>
    <w:uiPriority w:val="99"/>
    <w:rPr>
      <w:color w:val="808080"/>
    </w:rPr>
  </w:style>
  <w:style w:type="paragraph" w:customStyle="1" w:styleId="194">
    <w:name w:val="Poem"/>
    <w:basedOn w:val="1"/>
    <w:qFormat/>
    <w:uiPriority w:val="0"/>
    <w:pPr>
      <w:ind w:left="1440"/>
    </w:pPr>
    <w:rPr>
      <w:color w:val="4F6228" w:themeColor="accent3" w:themeShade="80"/>
    </w:rPr>
  </w:style>
  <w:style w:type="paragraph" w:customStyle="1" w:styleId="195">
    <w:name w:val="PoemSource"/>
    <w:basedOn w:val="1"/>
    <w:qFormat/>
    <w:uiPriority w:val="0"/>
    <w:pPr>
      <w:jc w:val="right"/>
    </w:pPr>
    <w:rPr>
      <w:color w:val="4F6228" w:themeColor="accent3" w:themeShade="80"/>
    </w:rPr>
  </w:style>
  <w:style w:type="character" w:customStyle="1" w:styleId="196">
    <w:name w:val="Prefix"/>
    <w:basedOn w:val="11"/>
    <w:qFormat/>
    <w:uiPriority w:val="1"/>
    <w:rPr>
      <w:color w:val="auto"/>
      <w:shd w:val="clear" w:color="auto" w:fill="auto"/>
    </w:rPr>
  </w:style>
  <w:style w:type="paragraph" w:customStyle="1" w:styleId="197">
    <w:name w:val="Source"/>
    <w:basedOn w:val="1"/>
    <w:qFormat/>
    <w:uiPriority w:val="0"/>
    <w:pPr>
      <w:spacing w:after="200" w:line="276" w:lineRule="auto"/>
      <w:ind w:left="720"/>
      <w:jc w:val="right"/>
    </w:pPr>
    <w:rPr>
      <w:rFonts w:asciiTheme="minorHAnsi" w:hAnsiTheme="minorHAnsi"/>
      <w:sz w:val="22"/>
    </w:rPr>
  </w:style>
  <w:style w:type="character" w:customStyle="1" w:styleId="198">
    <w:name w:val="ReceivedDate"/>
    <w:basedOn w:val="11"/>
    <w:qFormat/>
    <w:uiPriority w:val="1"/>
    <w:rPr>
      <w:color w:val="00B050"/>
    </w:rPr>
  </w:style>
  <w:style w:type="paragraph" w:customStyle="1" w:styleId="199">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200">
    <w:name w:val="RefMisc"/>
    <w:basedOn w:val="11"/>
    <w:qFormat/>
    <w:uiPriority w:val="1"/>
    <w:rPr>
      <w:color w:val="auto"/>
      <w:shd w:val="clear" w:color="auto" w:fill="auto"/>
    </w:rPr>
  </w:style>
  <w:style w:type="character" w:customStyle="1" w:styleId="201">
    <w:name w:val="RevisedDate"/>
    <w:basedOn w:val="11"/>
    <w:qFormat/>
    <w:uiPriority w:val="1"/>
    <w:rPr>
      <w:color w:val="0070C0"/>
    </w:rPr>
  </w:style>
  <w:style w:type="paragraph" w:customStyle="1" w:styleId="202">
    <w:name w:val="SignatureAff"/>
    <w:basedOn w:val="1"/>
    <w:qFormat/>
    <w:uiPriority w:val="0"/>
    <w:pPr>
      <w:jc w:val="right"/>
    </w:pPr>
  </w:style>
  <w:style w:type="paragraph" w:customStyle="1" w:styleId="203">
    <w:name w:val="SignatureBlock"/>
    <w:basedOn w:val="1"/>
    <w:qFormat/>
    <w:uiPriority w:val="0"/>
    <w:pPr>
      <w:jc w:val="right"/>
    </w:pPr>
    <w:rPr>
      <w:bdr w:val="dotted" w:color="auto" w:sz="4" w:space="0"/>
    </w:rPr>
  </w:style>
  <w:style w:type="character" w:customStyle="1" w:styleId="204">
    <w:name w:val="State"/>
    <w:basedOn w:val="11"/>
    <w:qFormat/>
    <w:uiPriority w:val="1"/>
    <w:rPr>
      <w:color w:val="A70B38"/>
    </w:rPr>
  </w:style>
  <w:style w:type="paragraph" w:customStyle="1" w:styleId="205">
    <w:name w:val="StatementItalic"/>
    <w:basedOn w:val="1"/>
    <w:qFormat/>
    <w:uiPriority w:val="0"/>
    <w:pPr>
      <w:ind w:left="720"/>
    </w:pPr>
    <w:rPr>
      <w:i/>
      <w:sz w:val="20"/>
    </w:rPr>
  </w:style>
  <w:style w:type="paragraph" w:customStyle="1" w:styleId="206">
    <w:name w:val="Statements"/>
    <w:basedOn w:val="1"/>
    <w:qFormat/>
    <w:uiPriority w:val="0"/>
    <w:pPr>
      <w:ind w:firstLine="240"/>
    </w:pPr>
  </w:style>
  <w:style w:type="character" w:customStyle="1" w:styleId="207">
    <w:name w:val="Street"/>
    <w:basedOn w:val="11"/>
    <w:qFormat/>
    <w:uiPriority w:val="1"/>
    <w:rPr>
      <w:color w:val="auto"/>
      <w:shd w:val="clear" w:color="auto" w:fill="auto"/>
    </w:rPr>
  </w:style>
  <w:style w:type="character" w:customStyle="1" w:styleId="208">
    <w:name w:val="Suffix"/>
    <w:basedOn w:val="11"/>
    <w:qFormat/>
    <w:uiPriority w:val="1"/>
    <w:rPr>
      <w:color w:val="auto"/>
      <w:shd w:val="clear" w:color="auto" w:fill="auto"/>
    </w:rPr>
  </w:style>
  <w:style w:type="character" w:customStyle="1" w:styleId="209">
    <w:name w:val="Surname"/>
    <w:basedOn w:val="11"/>
    <w:qFormat/>
    <w:uiPriority w:val="1"/>
    <w:rPr>
      <w:color w:val="auto"/>
      <w:shd w:val="clear" w:color="auto" w:fill="auto"/>
    </w:rPr>
  </w:style>
  <w:style w:type="paragraph" w:customStyle="1" w:styleId="210">
    <w:name w:val="TableCaption"/>
    <w:link w:val="211"/>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1">
    <w:name w:val="TableCaption Char"/>
    <w:basedOn w:val="11"/>
    <w:link w:val="210"/>
    <w:qFormat/>
    <w:uiPriority w:val="0"/>
    <w:rPr>
      <w:rFonts w:ascii="Linux Libertine" w:hAnsi="Linux Libertine" w:cs="Linux Libertine" w:eastAsiaTheme="minorHAnsi"/>
      <w:b/>
      <w:sz w:val="18"/>
      <w:szCs w:val="22"/>
      <w:lang w:val="en-US" w:eastAsia="en-US"/>
    </w:rPr>
  </w:style>
  <w:style w:type="character" w:customStyle="1" w:styleId="212">
    <w:name w:val="TableFootnote Char"/>
    <w:basedOn w:val="11"/>
    <w:link w:val="171"/>
    <w:qFormat/>
    <w:uiPriority w:val="0"/>
    <w:rPr>
      <w:rFonts w:ascii="Linux Libertine" w:hAnsi="Linux Libertine" w:cs="Linux Libertine" w:eastAsiaTheme="minorHAnsi"/>
      <w:sz w:val="14"/>
      <w:szCs w:val="22"/>
      <w:lang w:val="en-US" w:eastAsia="en-US"/>
    </w:rPr>
  </w:style>
  <w:style w:type="paragraph" w:customStyle="1" w:styleId="213">
    <w:name w:val="TitleNote"/>
    <w:basedOn w:val="147"/>
    <w:qFormat/>
    <w:uiPriority w:val="0"/>
    <w:rPr>
      <w:sz w:val="20"/>
    </w:rPr>
  </w:style>
  <w:style w:type="paragraph" w:customStyle="1" w:styleId="214">
    <w:name w:val="TransAbstract"/>
    <w:basedOn w:val="114"/>
    <w:qFormat/>
    <w:uiPriority w:val="0"/>
    <w:pPr>
      <w:spacing w:after="210"/>
    </w:pPr>
  </w:style>
  <w:style w:type="character" w:customStyle="1" w:styleId="215">
    <w:name w:val="TransTitle"/>
    <w:basedOn w:val="11"/>
    <w:qFormat/>
    <w:uiPriority w:val="1"/>
    <w:rPr>
      <w:color w:val="E46C0A" w:themeColor="accent6" w:themeShade="BF"/>
    </w:rPr>
  </w:style>
  <w:style w:type="character" w:customStyle="1" w:styleId="216">
    <w:name w:val="Year"/>
    <w:basedOn w:val="11"/>
    <w:qFormat/>
    <w:uiPriority w:val="1"/>
    <w:rPr>
      <w:color w:val="auto"/>
      <w:shd w:val="clear" w:color="auto" w:fill="auto"/>
    </w:rPr>
  </w:style>
  <w:style w:type="paragraph" w:customStyle="1" w:styleId="217">
    <w:name w:val="DisplayFormulaUnnum"/>
    <w:basedOn w:val="1"/>
    <w:link w:val="220"/>
    <w:qFormat/>
    <w:uiPriority w:val="0"/>
  </w:style>
  <w:style w:type="character" w:customStyle="1" w:styleId="218">
    <w:name w:val="Date Char"/>
    <w:basedOn w:val="11"/>
    <w:semiHidden/>
    <w:qFormat/>
    <w:uiPriority w:val="99"/>
  </w:style>
  <w:style w:type="character" w:customStyle="1" w:styleId="219">
    <w:name w:val="Subtitle Char"/>
    <w:basedOn w:val="11"/>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0">
    <w:name w:val="DisplayFormulaUnnum Char"/>
    <w:basedOn w:val="11"/>
    <w:link w:val="217"/>
    <w:qFormat/>
    <w:uiPriority w:val="0"/>
    <w:rPr>
      <w:rFonts w:ascii="Linux Libertine" w:hAnsi="Linux Libertine" w:eastAsiaTheme="minorHAnsi" w:cstheme="minorBidi"/>
      <w:sz w:val="18"/>
      <w:szCs w:val="22"/>
      <w:lang w:val="en-US" w:eastAsia="en-US"/>
    </w:rPr>
  </w:style>
  <w:style w:type="paragraph" w:customStyle="1" w:styleId="221">
    <w:name w:val="FigureUnnum"/>
    <w:basedOn w:val="1"/>
    <w:link w:val="222"/>
    <w:qFormat/>
    <w:uiPriority w:val="0"/>
  </w:style>
  <w:style w:type="character" w:customStyle="1" w:styleId="222">
    <w:name w:val="FigureUnnum Char"/>
    <w:basedOn w:val="11"/>
    <w:link w:val="221"/>
    <w:qFormat/>
    <w:uiPriority w:val="0"/>
    <w:rPr>
      <w:rFonts w:ascii="Linux Libertine" w:hAnsi="Linux Libertine" w:eastAsiaTheme="minorHAnsi" w:cstheme="minorBidi"/>
      <w:sz w:val="18"/>
      <w:szCs w:val="22"/>
      <w:lang w:val="en-US" w:eastAsia="en-US"/>
    </w:rPr>
  </w:style>
  <w:style w:type="paragraph" w:customStyle="1" w:styleId="223">
    <w:name w:val="PresentAddress"/>
    <w:basedOn w:val="1"/>
    <w:link w:val="224"/>
    <w:qFormat/>
    <w:uiPriority w:val="0"/>
  </w:style>
  <w:style w:type="character" w:customStyle="1" w:styleId="224">
    <w:name w:val="PresentAddress Char"/>
    <w:basedOn w:val="11"/>
    <w:link w:val="223"/>
    <w:qFormat/>
    <w:uiPriority w:val="0"/>
    <w:rPr>
      <w:rFonts w:ascii="Linux Libertine" w:hAnsi="Linux Libertine" w:eastAsiaTheme="minorHAnsi" w:cstheme="minorBidi"/>
      <w:sz w:val="18"/>
      <w:szCs w:val="22"/>
      <w:lang w:val="en-US" w:eastAsia="en-US"/>
    </w:rPr>
  </w:style>
  <w:style w:type="paragraph" w:customStyle="1" w:styleId="225">
    <w:name w:val="ParaContinue"/>
    <w:basedOn w:val="189"/>
    <w:link w:val="226"/>
    <w:qFormat/>
    <w:uiPriority w:val="0"/>
    <w:pPr>
      <w:ind w:firstLine="0"/>
    </w:pPr>
  </w:style>
  <w:style w:type="character" w:customStyle="1" w:styleId="226">
    <w:name w:val="ParaContinue Char"/>
    <w:basedOn w:val="11"/>
    <w:link w:val="225"/>
    <w:qFormat/>
    <w:uiPriority w:val="0"/>
    <w:rPr>
      <w:rFonts w:ascii="Linux Libertine" w:hAnsi="Linux Libertine" w:eastAsiaTheme="minorHAnsi" w:cstheme="minorBidi"/>
      <w:sz w:val="18"/>
      <w:szCs w:val="22"/>
      <w:lang w:val="en-US" w:eastAsia="en-US"/>
    </w:rPr>
  </w:style>
  <w:style w:type="paragraph" w:customStyle="1" w:styleId="227">
    <w:name w:val="AuthorBio"/>
    <w:link w:val="228"/>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28">
    <w:name w:val="AuthorBio Char"/>
    <w:basedOn w:val="11"/>
    <w:link w:val="227"/>
    <w:qFormat/>
    <w:uiPriority w:val="0"/>
    <w:rPr>
      <w:rFonts w:asciiTheme="minorHAnsi" w:hAnsiTheme="minorHAnsi" w:eastAsiaTheme="minorHAnsi" w:cstheme="minorBidi"/>
      <w:sz w:val="22"/>
      <w:szCs w:val="22"/>
      <w:lang w:val="en-US" w:eastAsia="en-US"/>
    </w:rPr>
  </w:style>
  <w:style w:type="paragraph" w:customStyle="1" w:styleId="229">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0">
    <w:name w:val="Proceeding"/>
    <w:basedOn w:val="11"/>
    <w:qFormat/>
    <w:uiPriority w:val="1"/>
    <w:rPr>
      <w:color w:val="auto"/>
      <w:shd w:val="clear" w:color="auto" w:fill="auto"/>
    </w:rPr>
  </w:style>
  <w:style w:type="character" w:customStyle="1" w:styleId="231">
    <w:name w:val="Report"/>
    <w:basedOn w:val="11"/>
    <w:qFormat/>
    <w:uiPriority w:val="1"/>
    <w:rPr>
      <w:shd w:val="clear" w:color="auto" w:fill="auto"/>
    </w:rPr>
  </w:style>
  <w:style w:type="character" w:customStyle="1" w:styleId="232">
    <w:name w:val="Thesis"/>
    <w:basedOn w:val="11"/>
    <w:qFormat/>
    <w:uiPriority w:val="1"/>
    <w:rPr>
      <w:color w:val="auto"/>
      <w:shd w:val="clear" w:color="auto" w:fill="auto"/>
    </w:rPr>
  </w:style>
  <w:style w:type="character" w:customStyle="1" w:styleId="233">
    <w:name w:val="Issn"/>
    <w:basedOn w:val="11"/>
    <w:qFormat/>
    <w:uiPriority w:val="1"/>
    <w:rPr>
      <w:shd w:val="clear" w:color="auto" w:fill="auto"/>
    </w:rPr>
  </w:style>
  <w:style w:type="character" w:customStyle="1" w:styleId="234">
    <w:name w:val="Isbn"/>
    <w:basedOn w:val="11"/>
    <w:qFormat/>
    <w:uiPriority w:val="1"/>
    <w:rPr>
      <w:shd w:val="clear" w:color="auto" w:fill="auto"/>
    </w:rPr>
  </w:style>
  <w:style w:type="character" w:customStyle="1" w:styleId="235">
    <w:name w:val="Coden"/>
    <w:basedOn w:val="11"/>
    <w:qFormat/>
    <w:uiPriority w:val="1"/>
    <w:rPr>
      <w:color w:val="auto"/>
      <w:shd w:val="clear" w:color="auto" w:fill="auto"/>
    </w:rPr>
  </w:style>
  <w:style w:type="character" w:customStyle="1" w:styleId="236">
    <w:name w:val="Patent"/>
    <w:basedOn w:val="11"/>
    <w:qFormat/>
    <w:uiPriority w:val="1"/>
    <w:rPr>
      <w:color w:val="auto"/>
      <w:shd w:val="clear" w:color="auto" w:fill="auto"/>
    </w:rPr>
  </w:style>
  <w:style w:type="character" w:customStyle="1" w:styleId="237">
    <w:name w:val="MiddleName"/>
    <w:basedOn w:val="11"/>
    <w:qFormat/>
    <w:uiPriority w:val="1"/>
    <w:rPr>
      <w:color w:val="auto"/>
      <w:shd w:val="clear" w:color="auto" w:fill="auto"/>
    </w:rPr>
  </w:style>
  <w:style w:type="character" w:customStyle="1" w:styleId="238">
    <w:name w:val="Query"/>
    <w:basedOn w:val="11"/>
    <w:qFormat/>
    <w:uiPriority w:val="1"/>
    <w:rPr>
      <w:shd w:val="clear" w:color="auto" w:fill="FFFF0F"/>
    </w:rPr>
  </w:style>
  <w:style w:type="character" w:customStyle="1" w:styleId="239">
    <w:name w:val="EdMiddleName"/>
    <w:basedOn w:val="11"/>
    <w:qFormat/>
    <w:uiPriority w:val="1"/>
    <w:rPr>
      <w:shd w:val="clear" w:color="auto" w:fill="auto"/>
    </w:rPr>
  </w:style>
  <w:style w:type="paragraph" w:customStyle="1" w:styleId="240">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1">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2">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3">
    <w:name w:val="Reference"/>
    <w:basedOn w:val="1"/>
    <w:qFormat/>
    <w:uiPriority w:val="0"/>
  </w:style>
  <w:style w:type="paragraph" w:customStyle="1" w:styleId="244">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245">
    <w:name w:val="ListStart"/>
    <w:basedOn w:val="1"/>
    <w:qFormat/>
    <w:uiPriority w:val="0"/>
  </w:style>
  <w:style w:type="paragraph" w:customStyle="1" w:styleId="246">
    <w:name w:val="ListEnd"/>
    <w:basedOn w:val="1"/>
    <w:qFormat/>
    <w:uiPriority w:val="0"/>
  </w:style>
  <w:style w:type="paragraph" w:customStyle="1" w:styleId="247">
    <w:name w:val="AbbreviationHead"/>
    <w:basedOn w:val="186"/>
    <w:qFormat/>
    <w:uiPriority w:val="0"/>
  </w:style>
  <w:style w:type="paragraph" w:customStyle="1" w:styleId="248">
    <w:name w:val="GraphAbstract"/>
    <w:basedOn w:val="1"/>
    <w:qFormat/>
    <w:uiPriority w:val="0"/>
  </w:style>
  <w:style w:type="paragraph" w:customStyle="1" w:styleId="249">
    <w:name w:val="Epigraph"/>
    <w:basedOn w:val="1"/>
    <w:qFormat/>
    <w:uiPriority w:val="0"/>
    <w:pPr>
      <w:ind w:left="720"/>
    </w:pPr>
    <w:rPr>
      <w:iCs/>
      <w:color w:val="604A7B" w:themeColor="accent4" w:themeShade="BF"/>
    </w:rPr>
  </w:style>
  <w:style w:type="paragraph" w:customStyle="1" w:styleId="250">
    <w:name w:val="Dedication"/>
    <w:basedOn w:val="189"/>
    <w:qFormat/>
    <w:uiPriority w:val="0"/>
    <w:rPr>
      <w:color w:val="953735" w:themeColor="accent2" w:themeShade="BF"/>
    </w:rPr>
  </w:style>
  <w:style w:type="paragraph" w:customStyle="1" w:styleId="251">
    <w:name w:val="Conflictof Interest"/>
    <w:basedOn w:val="189"/>
    <w:qFormat/>
    <w:uiPriority w:val="0"/>
    <w:rPr>
      <w:sz w:val="22"/>
    </w:rPr>
  </w:style>
  <w:style w:type="paragraph" w:customStyle="1" w:styleId="252">
    <w:name w:val="FloatQuote"/>
    <w:basedOn w:val="189"/>
    <w:qFormat/>
    <w:uiPriority w:val="0"/>
    <w:pPr>
      <w:shd w:val="clear" w:color="auto" w:fill="FDE9D9" w:themeFill="accent6" w:themeFillTint="33"/>
      <w:ind w:left="1134" w:right="1134" w:firstLine="0"/>
      <w:jc w:val="both"/>
    </w:pPr>
  </w:style>
  <w:style w:type="paragraph" w:customStyle="1" w:styleId="253">
    <w:name w:val="PullQuote"/>
    <w:basedOn w:val="189"/>
    <w:qFormat/>
    <w:uiPriority w:val="0"/>
    <w:pPr>
      <w:shd w:val="clear" w:color="auto" w:fill="EAF1DD" w:themeFill="accent3" w:themeFillTint="33"/>
      <w:ind w:left="1134" w:right="1134" w:firstLine="0"/>
      <w:jc w:val="both"/>
    </w:pPr>
  </w:style>
  <w:style w:type="paragraph" w:customStyle="1" w:styleId="254">
    <w:name w:val="TableFootTitle"/>
    <w:basedOn w:val="171"/>
    <w:qFormat/>
    <w:uiPriority w:val="0"/>
    <w:rPr>
      <w:sz w:val="22"/>
    </w:rPr>
  </w:style>
  <w:style w:type="character" w:customStyle="1" w:styleId="255">
    <w:name w:val="GrantNumber"/>
    <w:basedOn w:val="256"/>
    <w:qFormat/>
    <w:uiPriority w:val="1"/>
    <w:rPr>
      <w:color w:val="9900FF"/>
    </w:rPr>
  </w:style>
  <w:style w:type="character" w:customStyle="1" w:styleId="256">
    <w:name w:val="FundingNumber"/>
    <w:basedOn w:val="11"/>
    <w:qFormat/>
    <w:uiPriority w:val="1"/>
    <w:rPr>
      <w:color w:val="9900FF"/>
    </w:rPr>
  </w:style>
  <w:style w:type="character" w:customStyle="1" w:styleId="257">
    <w:name w:val="GrantSponser"/>
    <w:basedOn w:val="258"/>
    <w:qFormat/>
    <w:uiPriority w:val="1"/>
    <w:rPr>
      <w:color w:val="666699"/>
    </w:rPr>
  </w:style>
  <w:style w:type="character" w:customStyle="1" w:styleId="258">
    <w:name w:val="FundingAgency"/>
    <w:basedOn w:val="11"/>
    <w:qFormat/>
    <w:uiPriority w:val="1"/>
    <w:rPr>
      <w:color w:val="FF0000"/>
    </w:rPr>
  </w:style>
  <w:style w:type="paragraph" w:customStyle="1" w:styleId="259">
    <w:name w:val="SuppHead"/>
    <w:basedOn w:val="118"/>
    <w:qFormat/>
    <w:uiPriority w:val="0"/>
  </w:style>
  <w:style w:type="paragraph" w:customStyle="1" w:styleId="260">
    <w:name w:val="SuppInfo"/>
    <w:basedOn w:val="189"/>
    <w:qFormat/>
    <w:uiPriority w:val="0"/>
  </w:style>
  <w:style w:type="paragraph" w:customStyle="1" w:styleId="261">
    <w:name w:val="SuppMedia"/>
    <w:basedOn w:val="189"/>
    <w:qFormat/>
    <w:uiPriority w:val="0"/>
  </w:style>
  <w:style w:type="paragraph" w:customStyle="1" w:styleId="262">
    <w:name w:val="AdditionalInfoHead"/>
    <w:basedOn w:val="118"/>
    <w:qFormat/>
    <w:uiPriority w:val="0"/>
  </w:style>
  <w:style w:type="paragraph" w:customStyle="1" w:styleId="263">
    <w:name w:val="AdditionalInfo"/>
    <w:basedOn w:val="189"/>
    <w:qFormat/>
    <w:uiPriority w:val="0"/>
  </w:style>
  <w:style w:type="paragraph" w:customStyle="1" w:styleId="264">
    <w:name w:val="Feature"/>
    <w:basedOn w:val="153"/>
    <w:qFormat/>
    <w:uiPriority w:val="0"/>
  </w:style>
  <w:style w:type="paragraph" w:customStyle="1" w:styleId="265">
    <w:name w:val="AltTitle"/>
    <w:basedOn w:val="124"/>
    <w:qFormat/>
    <w:uiPriority w:val="0"/>
  </w:style>
  <w:style w:type="paragraph" w:customStyle="1" w:styleId="266">
    <w:name w:val="AltSubTitle"/>
    <w:basedOn w:val="85"/>
    <w:qFormat/>
    <w:uiPriority w:val="0"/>
  </w:style>
  <w:style w:type="paragraph" w:customStyle="1" w:styleId="267">
    <w:name w:val="SelfCitation"/>
    <w:basedOn w:val="189"/>
    <w:qFormat/>
    <w:uiPriority w:val="0"/>
  </w:style>
  <w:style w:type="character" w:customStyle="1" w:styleId="268">
    <w:name w:val="Subtitle Char1"/>
    <w:basedOn w:val="11"/>
    <w:link w:val="85"/>
    <w:qFormat/>
    <w:uiPriority w:val="11"/>
    <w:rPr>
      <w:rFonts w:ascii="Linux Biolinum" w:hAnsi="Linux Biolinum" w:eastAsiaTheme="majorEastAsia" w:cstheme="majorBidi"/>
      <w:iCs/>
      <w:sz w:val="24"/>
      <w:szCs w:val="24"/>
      <w:lang w:val="en-US" w:eastAsia="en-US"/>
    </w:rPr>
  </w:style>
  <w:style w:type="character" w:customStyle="1" w:styleId="269">
    <w:name w:val="ListTitle"/>
    <w:basedOn w:val="183"/>
    <w:qFormat/>
    <w:uiPriority w:val="1"/>
    <w:rPr>
      <w:rFonts w:ascii="Linux Biolinum" w:hAnsi="Linux Biolinum"/>
      <w:b/>
      <w:color w:val="auto"/>
      <w:sz w:val="18"/>
    </w:rPr>
  </w:style>
  <w:style w:type="character" w:customStyle="1" w:styleId="270">
    <w:name w:val="Isource"/>
    <w:basedOn w:val="269"/>
    <w:qFormat/>
    <w:uiPriority w:val="1"/>
    <w:rPr>
      <w:rFonts w:ascii="Linux Biolinum" w:hAnsi="Linux Biolinum"/>
      <w:color w:val="C0504D" w:themeColor="accent2"/>
      <w:sz w:val="18"/>
      <w14:textFill>
        <w14:solidFill>
          <w14:schemeClr w14:val="accent2"/>
        </w14:solidFill>
      </w14:textFill>
    </w:rPr>
  </w:style>
  <w:style w:type="paragraph" w:customStyle="1" w:styleId="271">
    <w:name w:val="FigSource"/>
    <w:basedOn w:val="1"/>
    <w:qFormat/>
    <w:uiPriority w:val="0"/>
  </w:style>
  <w:style w:type="paragraph" w:customStyle="1" w:styleId="272">
    <w:name w:val="Copyright"/>
    <w:basedOn w:val="1"/>
    <w:qFormat/>
    <w:uiPriority w:val="0"/>
  </w:style>
  <w:style w:type="paragraph" w:customStyle="1" w:styleId="273">
    <w:name w:val="InlineSupp"/>
    <w:basedOn w:val="1"/>
    <w:qFormat/>
    <w:uiPriority w:val="0"/>
  </w:style>
  <w:style w:type="paragraph" w:customStyle="1" w:styleId="274">
    <w:name w:val="SidebarQuote"/>
    <w:basedOn w:val="1"/>
    <w:qFormat/>
    <w:uiPriority w:val="0"/>
  </w:style>
  <w:style w:type="character" w:customStyle="1" w:styleId="275">
    <w:name w:val="AltName"/>
    <w:basedOn w:val="11"/>
    <w:qFormat/>
    <w:uiPriority w:val="1"/>
    <w:rPr>
      <w:color w:val="403152" w:themeColor="accent4" w:themeShade="80"/>
    </w:rPr>
  </w:style>
  <w:style w:type="paragraph" w:customStyle="1" w:styleId="276">
    <w:name w:val="StereoChemComp"/>
    <w:basedOn w:val="1"/>
    <w:qFormat/>
    <w:uiPriority w:val="0"/>
  </w:style>
  <w:style w:type="paragraph" w:customStyle="1" w:styleId="277">
    <w:name w:val="StereoChemForm"/>
    <w:basedOn w:val="1"/>
    <w:qFormat/>
    <w:uiPriority w:val="0"/>
  </w:style>
  <w:style w:type="paragraph" w:customStyle="1" w:styleId="278">
    <w:name w:val="StereoChemInfo"/>
    <w:basedOn w:val="1"/>
    <w:qFormat/>
    <w:uiPriority w:val="0"/>
  </w:style>
  <w:style w:type="paragraph" w:customStyle="1" w:styleId="279">
    <w:name w:val="MTDisplayEquation"/>
    <w:basedOn w:val="1"/>
    <w:next w:val="1"/>
    <w:link w:val="280"/>
    <w:qFormat/>
    <w:uiPriority w:val="0"/>
    <w:pPr>
      <w:tabs>
        <w:tab w:val="center" w:pos="4820"/>
        <w:tab w:val="right" w:pos="9640"/>
      </w:tabs>
      <w:spacing w:line="480" w:lineRule="auto"/>
    </w:pPr>
  </w:style>
  <w:style w:type="character" w:customStyle="1" w:styleId="280">
    <w:name w:val="MTDisplayEquation Char"/>
    <w:basedOn w:val="11"/>
    <w:link w:val="279"/>
    <w:qFormat/>
    <w:uiPriority w:val="0"/>
    <w:rPr>
      <w:rFonts w:asciiTheme="minorHAnsi" w:hAnsiTheme="minorHAnsi" w:eastAsiaTheme="minorHAnsi" w:cstheme="minorBidi"/>
      <w:sz w:val="22"/>
      <w:szCs w:val="22"/>
      <w:lang w:val="en-US" w:eastAsia="en-US"/>
    </w:rPr>
  </w:style>
  <w:style w:type="character" w:customStyle="1" w:styleId="281">
    <w:name w:val="MTConvertedEquation"/>
    <w:basedOn w:val="11"/>
    <w:qFormat/>
    <w:uiPriority w:val="0"/>
    <w:rPr>
      <w:sz w:val="28"/>
      <w:szCs w:val="28"/>
    </w:rPr>
  </w:style>
  <w:style w:type="character" w:customStyle="1" w:styleId="282">
    <w:name w:val="Footnote Text Char"/>
    <w:basedOn w:val="11"/>
    <w:link w:val="39"/>
    <w:qFormat/>
    <w:uiPriority w:val="0"/>
    <w:rPr>
      <w:rFonts w:ascii="Linux Libertine" w:hAnsi="Linux Libertine" w:eastAsiaTheme="minorHAnsi" w:cstheme="minorBidi"/>
      <w:sz w:val="14"/>
      <w:szCs w:val="22"/>
      <w:lang w:val="en-US" w:eastAsia="en-US"/>
    </w:rPr>
  </w:style>
  <w:style w:type="paragraph" w:customStyle="1" w:styleId="283">
    <w:name w:val="SIGPLAN Basic"/>
    <w:qFormat/>
    <w:uiPriority w:val="0"/>
    <w:pPr>
      <w:spacing w:line="200" w:lineRule="exact"/>
    </w:pPr>
    <w:rPr>
      <w:rFonts w:ascii="Times New Roman" w:hAnsi="Times New Roman" w:eastAsia="Times New Roman" w:cs="Times New Roman"/>
      <w:sz w:val="18"/>
      <w:lang w:val="en-US" w:eastAsia="en-US" w:bidi="ar-SA"/>
    </w:rPr>
  </w:style>
  <w:style w:type="paragraph" w:customStyle="1" w:styleId="284">
    <w:name w:val="SIGPLAN Section heading"/>
    <w:basedOn w:val="283"/>
    <w:next w:val="285"/>
    <w:qFormat/>
    <w:uiPriority w:val="0"/>
    <w:pPr>
      <w:keepNext/>
      <w:numPr>
        <w:ilvl w:val="0"/>
        <w:numId w:val="13"/>
      </w:numPr>
      <w:suppressAutoHyphens/>
      <w:spacing w:before="120" w:after="100" w:line="260" w:lineRule="exact"/>
      <w:outlineLvl w:val="0"/>
    </w:pPr>
    <w:rPr>
      <w:b/>
      <w:sz w:val="22"/>
    </w:rPr>
  </w:style>
  <w:style w:type="paragraph" w:customStyle="1" w:styleId="285">
    <w:name w:val="SIGPLAN Paragraph 1"/>
    <w:basedOn w:val="283"/>
    <w:next w:val="286"/>
    <w:qFormat/>
    <w:uiPriority w:val="0"/>
    <w:pPr>
      <w:jc w:val="both"/>
    </w:pPr>
  </w:style>
  <w:style w:type="paragraph" w:customStyle="1" w:styleId="286">
    <w:name w:val="SIGPLAN Paragraph"/>
    <w:basedOn w:val="285"/>
    <w:qFormat/>
    <w:uiPriority w:val="0"/>
    <w:pPr>
      <w:ind w:firstLine="240"/>
    </w:pPr>
  </w:style>
  <w:style w:type="paragraph" w:customStyle="1" w:styleId="287">
    <w:name w:val="SIGPLAN Acknowledgments heading"/>
    <w:basedOn w:val="284"/>
    <w:next w:val="285"/>
    <w:qFormat/>
    <w:uiPriority w:val="0"/>
    <w:pPr>
      <w:numPr>
        <w:ilvl w:val="0"/>
        <w:numId w:val="14"/>
      </w:numPr>
    </w:pPr>
  </w:style>
  <w:style w:type="paragraph" w:customStyle="1" w:styleId="288">
    <w:name w:val="SIGPLAN Abstract heading"/>
    <w:basedOn w:val="287"/>
    <w:next w:val="285"/>
    <w:qFormat/>
    <w:uiPriority w:val="0"/>
    <w:pPr>
      <w:numPr>
        <w:ilvl w:val="0"/>
        <w:numId w:val="15"/>
      </w:numPr>
      <w:spacing w:before="0" w:line="240" w:lineRule="exact"/>
    </w:pPr>
  </w:style>
  <w:style w:type="paragraph" w:customStyle="1" w:styleId="289">
    <w:name w:val="SIGPLAN Appendix heading"/>
    <w:basedOn w:val="284"/>
    <w:next w:val="285"/>
    <w:qFormat/>
    <w:uiPriority w:val="0"/>
    <w:pPr>
      <w:numPr>
        <w:ilvl w:val="0"/>
        <w:numId w:val="16"/>
      </w:numPr>
    </w:pPr>
  </w:style>
  <w:style w:type="paragraph" w:customStyle="1" w:styleId="290">
    <w:name w:val="SIGPLAN Author name"/>
    <w:basedOn w:val="1"/>
    <w:next w:val="291"/>
    <w:qFormat/>
    <w:uiPriority w:val="0"/>
    <w:pPr>
      <w:suppressAutoHyphens/>
      <w:spacing w:after="20" w:line="260" w:lineRule="exact"/>
      <w:jc w:val="center"/>
    </w:pPr>
  </w:style>
  <w:style w:type="paragraph" w:customStyle="1" w:styleId="291">
    <w:name w:val="SIGPLAN Author affiliation"/>
    <w:basedOn w:val="290"/>
    <w:next w:val="292"/>
    <w:qFormat/>
    <w:uiPriority w:val="0"/>
    <w:pPr>
      <w:spacing w:before="100" w:after="0" w:line="200" w:lineRule="exact"/>
      <w:contextualSpacing/>
    </w:pPr>
    <w:rPr>
      <w:szCs w:val="18"/>
    </w:rPr>
  </w:style>
  <w:style w:type="paragraph" w:customStyle="1" w:styleId="292">
    <w:name w:val="SIGPLAN Author email"/>
    <w:basedOn w:val="291"/>
    <w:next w:val="283"/>
    <w:qFormat/>
    <w:uiPriority w:val="0"/>
    <w:pPr>
      <w:spacing w:before="40"/>
      <w:contextualSpacing w:val="0"/>
    </w:pPr>
    <w:rPr>
      <w:rFonts w:ascii="Trebuchet MS" w:hAnsi="Trebuchet MS"/>
      <w:sz w:val="16"/>
    </w:rPr>
  </w:style>
  <w:style w:type="character" w:customStyle="1" w:styleId="293">
    <w:name w:val="SIGPLAN Code"/>
    <w:basedOn w:val="11"/>
    <w:qFormat/>
    <w:uiPriority w:val="0"/>
    <w:rPr>
      <w:rFonts w:ascii="Lucida Console" w:hAnsi="Lucida Console"/>
      <w:sz w:val="16"/>
    </w:rPr>
  </w:style>
  <w:style w:type="character" w:customStyle="1" w:styleId="294">
    <w:name w:val="SIGPLAN Computer"/>
    <w:basedOn w:val="11"/>
    <w:qFormat/>
    <w:uiPriority w:val="0"/>
    <w:rPr>
      <w:rFonts w:ascii="Trebuchet MS" w:hAnsi="Trebuchet MS"/>
      <w:sz w:val="16"/>
    </w:rPr>
  </w:style>
  <w:style w:type="paragraph" w:customStyle="1" w:styleId="295">
    <w:name w:val="SIGPLAN Copyright notice"/>
    <w:basedOn w:val="283"/>
    <w:qFormat/>
    <w:uiPriority w:val="0"/>
    <w:pPr>
      <w:suppressAutoHyphens/>
      <w:spacing w:line="160" w:lineRule="exact"/>
      <w:jc w:val="both"/>
    </w:pPr>
    <w:rPr>
      <w:sz w:val="14"/>
    </w:rPr>
  </w:style>
  <w:style w:type="character" w:customStyle="1" w:styleId="296">
    <w:name w:val="SIGPLAN Emphasize"/>
    <w:qFormat/>
    <w:uiPriority w:val="0"/>
    <w:rPr>
      <w:i/>
    </w:rPr>
  </w:style>
  <w:style w:type="paragraph" w:customStyle="1" w:styleId="297">
    <w:name w:val="SIGPLAN Enunciation"/>
    <w:basedOn w:val="285"/>
    <w:next w:val="285"/>
    <w:qFormat/>
    <w:uiPriority w:val="0"/>
    <w:pPr>
      <w:spacing w:before="140" w:after="140"/>
    </w:pPr>
  </w:style>
  <w:style w:type="character" w:customStyle="1" w:styleId="298">
    <w:name w:val="SIGPLAN Enunciation caption"/>
    <w:basedOn w:val="11"/>
    <w:qFormat/>
    <w:uiPriority w:val="0"/>
    <w:rPr>
      <w:smallCaps/>
    </w:rPr>
  </w:style>
  <w:style w:type="paragraph" w:customStyle="1" w:styleId="299">
    <w:name w:val="SIGPLAN Equation"/>
    <w:basedOn w:val="285"/>
    <w:next w:val="285"/>
    <w:qFormat/>
    <w:uiPriority w:val="0"/>
    <w:pPr>
      <w:tabs>
        <w:tab w:val="center" w:pos="2400"/>
        <w:tab w:val="right" w:pos="4800"/>
      </w:tabs>
      <w:spacing w:before="100" w:after="100"/>
      <w:contextualSpacing/>
      <w:jc w:val="center"/>
    </w:pPr>
  </w:style>
  <w:style w:type="paragraph" w:customStyle="1" w:styleId="300">
    <w:name w:val="SIGPLAN Equation number"/>
    <w:basedOn w:val="299"/>
    <w:qFormat/>
    <w:uiPriority w:val="0"/>
    <w:pPr>
      <w:jc w:val="right"/>
    </w:pPr>
  </w:style>
  <w:style w:type="paragraph" w:customStyle="1" w:styleId="301">
    <w:name w:val="SIGPLAN Figure caption"/>
    <w:basedOn w:val="285"/>
    <w:qFormat/>
    <w:uiPriority w:val="0"/>
    <w:pPr>
      <w:spacing w:before="20"/>
      <w:jc w:val="left"/>
    </w:pPr>
  </w:style>
  <w:style w:type="paragraph" w:customStyle="1" w:styleId="302">
    <w:name w:val="SIGPLAN List paragraph"/>
    <w:basedOn w:val="285"/>
    <w:qFormat/>
    <w:uiPriority w:val="0"/>
    <w:pPr>
      <w:spacing w:before="80" w:after="80"/>
      <w:ind w:left="260"/>
    </w:pPr>
  </w:style>
  <w:style w:type="paragraph" w:customStyle="1" w:styleId="303">
    <w:name w:val="SIGPLAN List item"/>
    <w:basedOn w:val="302"/>
    <w:qFormat/>
    <w:uiPriority w:val="0"/>
    <w:pPr>
      <w:ind w:left="0"/>
    </w:pPr>
  </w:style>
  <w:style w:type="character" w:customStyle="1" w:styleId="304">
    <w:name w:val="SIGPLAN Paragraph heading"/>
    <w:qFormat/>
    <w:uiPriority w:val="0"/>
    <w:rPr>
      <w:b/>
      <w:i/>
    </w:rPr>
  </w:style>
  <w:style w:type="paragraph" w:customStyle="1" w:styleId="305">
    <w:name w:val="SIGPLAN Paragraph/Subparagraph heading"/>
    <w:basedOn w:val="285"/>
    <w:next w:val="286"/>
    <w:qFormat/>
    <w:uiPriority w:val="0"/>
    <w:pPr>
      <w:spacing w:before="140"/>
      <w:outlineLvl w:val="3"/>
    </w:pPr>
  </w:style>
  <w:style w:type="paragraph" w:customStyle="1" w:styleId="306">
    <w:name w:val="SIGPLAN Reference"/>
    <w:basedOn w:val="285"/>
    <w:qFormat/>
    <w:uiPriority w:val="0"/>
    <w:pPr>
      <w:spacing w:after="80" w:line="180" w:lineRule="exact"/>
      <w:ind w:left="340" w:hanging="340"/>
    </w:pPr>
    <w:rPr>
      <w:sz w:val="16"/>
    </w:rPr>
  </w:style>
  <w:style w:type="paragraph" w:customStyle="1" w:styleId="307">
    <w:name w:val="SIGPLAN References heading"/>
    <w:basedOn w:val="287"/>
    <w:next w:val="306"/>
    <w:qFormat/>
    <w:uiPriority w:val="0"/>
    <w:pPr>
      <w:numPr>
        <w:numId w:val="17"/>
      </w:numPr>
    </w:pPr>
  </w:style>
  <w:style w:type="character" w:customStyle="1" w:styleId="308">
    <w:name w:val="SIGPLAN Subparagraph heading"/>
    <w:qFormat/>
    <w:uiPriority w:val="0"/>
    <w:rPr>
      <w:i/>
    </w:rPr>
  </w:style>
  <w:style w:type="paragraph" w:customStyle="1" w:styleId="309">
    <w:name w:val="SIGPLAN Subsection heading"/>
    <w:basedOn w:val="284"/>
    <w:next w:val="285"/>
    <w:qFormat/>
    <w:uiPriority w:val="0"/>
    <w:pPr>
      <w:numPr>
        <w:numId w:val="0"/>
      </w:numPr>
      <w:spacing w:before="180" w:line="200" w:lineRule="exact"/>
      <w:outlineLvl w:val="1"/>
    </w:pPr>
    <w:rPr>
      <w:sz w:val="18"/>
    </w:rPr>
  </w:style>
  <w:style w:type="paragraph" w:customStyle="1" w:styleId="310">
    <w:name w:val="SIGPLAN Sub-subsection heading"/>
    <w:basedOn w:val="309"/>
    <w:next w:val="285"/>
    <w:qFormat/>
    <w:uiPriority w:val="0"/>
    <w:pPr>
      <w:outlineLvl w:val="2"/>
    </w:pPr>
  </w:style>
  <w:style w:type="paragraph" w:customStyle="1" w:styleId="311">
    <w:name w:val="SIGPLAN Title"/>
    <w:basedOn w:val="283"/>
    <w:qFormat/>
    <w:uiPriority w:val="0"/>
    <w:pPr>
      <w:suppressAutoHyphens/>
      <w:spacing w:line="400" w:lineRule="exact"/>
      <w:jc w:val="center"/>
    </w:pPr>
    <w:rPr>
      <w:b/>
      <w:sz w:val="36"/>
    </w:rPr>
  </w:style>
  <w:style w:type="paragraph" w:customStyle="1" w:styleId="312">
    <w:name w:val="SIGPLAN Subtitle"/>
    <w:basedOn w:val="311"/>
    <w:next w:val="283"/>
    <w:qFormat/>
    <w:uiPriority w:val="0"/>
    <w:pPr>
      <w:spacing w:before="120" w:line="360" w:lineRule="exact"/>
    </w:pPr>
    <w:rPr>
      <w:sz w:val="28"/>
    </w:rPr>
  </w:style>
  <w:style w:type="paragraph" w:customStyle="1" w:styleId="313">
    <w:name w:val="SIGPLAN Table caption"/>
    <w:basedOn w:val="301"/>
    <w:qFormat/>
    <w:uiPriority w:val="0"/>
    <w:pPr>
      <w:spacing w:before="0" w:after="20"/>
    </w:pPr>
  </w:style>
  <w:style w:type="paragraph" w:customStyle="1" w:styleId="314">
    <w:name w:val="Address"/>
    <w:qFormat/>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5">
    <w:name w:val="Algorithm"/>
    <w:basedOn w:val="1"/>
    <w:qFormat/>
    <w:uiPriority w:val="0"/>
    <w:pPr>
      <w:spacing w:line="240" w:lineRule="auto"/>
    </w:pPr>
  </w:style>
  <w:style w:type="paragraph" w:customStyle="1" w:styleId="316">
    <w:name w:val="Annotation"/>
    <w:basedOn w:val="1"/>
    <w:qFormat/>
    <w:uiPriority w:val="0"/>
    <w:rPr>
      <w:sz w:val="20"/>
    </w:rPr>
  </w:style>
  <w:style w:type="paragraph" w:customStyle="1" w:styleId="317">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18">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19">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0">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1">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2">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3">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324">
    <w:name w:val="BookSeries"/>
    <w:qFormat/>
    <w:uiPriority w:val="1"/>
  </w:style>
  <w:style w:type="paragraph" w:customStyle="1" w:styleId="325">
    <w:name w:val="BoxHead1"/>
    <w:basedOn w:val="143"/>
    <w:qFormat/>
    <w:uiPriority w:val="0"/>
  </w:style>
  <w:style w:type="paragraph" w:customStyle="1" w:styleId="326">
    <w:name w:val="BoxHead2"/>
    <w:basedOn w:val="144"/>
    <w:qFormat/>
    <w:uiPriority w:val="0"/>
  </w:style>
  <w:style w:type="paragraph" w:customStyle="1" w:styleId="327">
    <w:name w:val="BoxHead3"/>
    <w:basedOn w:val="145"/>
    <w:qFormat/>
    <w:uiPriority w:val="0"/>
  </w:style>
  <w:style w:type="paragraph" w:customStyle="1" w:styleId="328">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29">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330">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1">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2">
    <w:name w:val="ChapterNumber"/>
    <w:basedOn w:val="1"/>
    <w:next w:val="1"/>
    <w:qFormat/>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333">
    <w:name w:val="ChapterTitle"/>
    <w:basedOn w:val="332"/>
    <w:qFormat/>
    <w:uiPriority w:val="0"/>
    <w:pPr>
      <w:jc w:val="left"/>
    </w:pPr>
    <w:rPr>
      <w:i w:val="0"/>
      <w:sz w:val="40"/>
    </w:rPr>
  </w:style>
  <w:style w:type="paragraph" w:customStyle="1" w:styleId="334">
    <w:name w:val="ChapterSubTitle"/>
    <w:basedOn w:val="333"/>
    <w:next w:val="1"/>
    <w:qFormat/>
    <w:uiPriority w:val="0"/>
    <w:pPr>
      <w:spacing w:before="0"/>
    </w:pPr>
    <w:rPr>
      <w:b w:val="0"/>
      <w:i/>
      <w:sz w:val="36"/>
    </w:rPr>
  </w:style>
  <w:style w:type="paragraph" w:customStyle="1" w:styleId="335">
    <w:name w:val="ChemFormula"/>
    <w:basedOn w:val="1"/>
    <w:qFormat/>
    <w:uiPriority w:val="0"/>
  </w:style>
  <w:style w:type="paragraph" w:customStyle="1" w:styleId="336">
    <w:name w:val="ChemFormulaUnnum"/>
    <w:basedOn w:val="1"/>
    <w:qFormat/>
    <w:uiPriority w:val="0"/>
  </w:style>
  <w:style w:type="paragraph" w:customStyle="1" w:styleId="337">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338">
    <w:name w:val="CJK"/>
    <w:qFormat/>
    <w:uiPriority w:val="1"/>
  </w:style>
  <w:style w:type="paragraph" w:customStyle="1" w:styleId="339">
    <w:name w:val="ClientTag"/>
    <w:basedOn w:val="1"/>
    <w:qFormat/>
    <w:uiPriority w:val="0"/>
  </w:style>
  <w:style w:type="paragraph" w:customStyle="1" w:styleId="340">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341">
    <w:name w:val="Correct"/>
    <w:basedOn w:val="11"/>
    <w:qFormat/>
    <w:uiPriority w:val="1"/>
    <w:rPr>
      <w:b/>
      <w:color w:val="0070C0"/>
    </w:rPr>
  </w:style>
  <w:style w:type="paragraph" w:customStyle="1" w:styleId="342">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343">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344">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345">
    <w:name w:val="Disclosure"/>
    <w:basedOn w:val="189"/>
    <w:qFormat/>
    <w:uiPriority w:val="0"/>
  </w:style>
  <w:style w:type="paragraph" w:customStyle="1" w:styleId="346">
    <w:name w:val="DisclosureHead"/>
    <w:basedOn w:val="118"/>
    <w:qFormat/>
    <w:uiPriority w:val="0"/>
  </w:style>
  <w:style w:type="paragraph" w:customStyle="1" w:styleId="347">
    <w:name w:val="Editors"/>
    <w:basedOn w:val="1"/>
    <w:qFormat/>
    <w:uiPriority w:val="0"/>
    <w:pPr>
      <w:spacing w:after="200" w:line="276" w:lineRule="auto"/>
      <w:jc w:val="left"/>
    </w:pPr>
    <w:rPr>
      <w:rFonts w:asciiTheme="minorHAnsi" w:hAnsiTheme="minorHAnsi"/>
      <w:sz w:val="22"/>
    </w:rPr>
  </w:style>
  <w:style w:type="character" w:customStyle="1" w:styleId="348">
    <w:name w:val="EpreprintDate"/>
    <w:basedOn w:val="11"/>
    <w:qFormat/>
    <w:uiPriority w:val="1"/>
    <w:rPr>
      <w:shd w:val="clear" w:color="auto" w:fill="B8CCE4" w:themeFill="accent1" w:themeFillTint="66"/>
    </w:rPr>
  </w:style>
  <w:style w:type="character" w:customStyle="1" w:styleId="349">
    <w:name w:val="EqnCount"/>
    <w:basedOn w:val="11"/>
    <w:qFormat/>
    <w:uiPriority w:val="1"/>
    <w:rPr>
      <w:color w:val="0000FF"/>
    </w:rPr>
  </w:style>
  <w:style w:type="character" w:customStyle="1" w:styleId="350">
    <w:name w:val="eSlide"/>
    <w:basedOn w:val="11"/>
    <w:qFormat/>
    <w:uiPriority w:val="1"/>
    <w:rPr>
      <w:color w:val="FF0000"/>
    </w:rPr>
  </w:style>
  <w:style w:type="paragraph" w:customStyle="1" w:styleId="351">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2">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3">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4">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5">
    <w:name w:val="ExerciseSection"/>
    <w:basedOn w:val="1"/>
    <w:qFormat/>
    <w:uiPriority w:val="0"/>
  </w:style>
  <w:style w:type="paragraph" w:customStyle="1" w:styleId="356">
    <w:name w:val="Explanation"/>
    <w:basedOn w:val="1"/>
    <w:qFormat/>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57">
    <w:name w:val="Extract"/>
    <w:basedOn w:val="1"/>
    <w:qFormat/>
    <w:uiPriority w:val="0"/>
    <w:pPr>
      <w:spacing w:before="120" w:after="120" w:line="240" w:lineRule="auto"/>
      <w:ind w:left="360" w:right="360"/>
      <w:contextualSpacing/>
    </w:pPr>
    <w:rPr>
      <w:rFonts w:eastAsia="Times New Roman" w:cs="Linux Libertine"/>
      <w:szCs w:val="20"/>
    </w:rPr>
  </w:style>
  <w:style w:type="paragraph" w:customStyle="1" w:styleId="358">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9">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0">
    <w:name w:val="FeatureFixedTitle"/>
    <w:basedOn w:val="1"/>
    <w:qFormat/>
    <w:uiPriority w:val="0"/>
  </w:style>
  <w:style w:type="paragraph" w:customStyle="1" w:styleId="361">
    <w:name w:val="FeatureHead1"/>
    <w:basedOn w:val="1"/>
    <w:qFormat/>
    <w:uiPriority w:val="0"/>
  </w:style>
  <w:style w:type="paragraph" w:customStyle="1" w:styleId="362">
    <w:name w:val="FeatureHead2"/>
    <w:basedOn w:val="361"/>
    <w:qFormat/>
    <w:uiPriority w:val="0"/>
  </w:style>
  <w:style w:type="paragraph" w:customStyle="1" w:styleId="363">
    <w:name w:val="FeatureTitle"/>
    <w:basedOn w:val="153"/>
    <w:qFormat/>
    <w:uiPriority w:val="0"/>
  </w:style>
  <w:style w:type="paragraph" w:customStyle="1" w:styleId="364">
    <w:name w:val="FigCopyright"/>
    <w:basedOn w:val="1"/>
    <w:qFormat/>
    <w:uiPriority w:val="0"/>
  </w:style>
  <w:style w:type="character" w:customStyle="1" w:styleId="365">
    <w:name w:val="FigCount"/>
    <w:basedOn w:val="11"/>
    <w:qFormat/>
    <w:uiPriority w:val="1"/>
    <w:rPr>
      <w:color w:val="0000FF"/>
    </w:rPr>
  </w:style>
  <w:style w:type="paragraph" w:customStyle="1" w:styleId="366">
    <w:name w:val="FigKeyword"/>
    <w:basedOn w:val="1"/>
    <w:qFormat/>
    <w:uiPriority w:val="0"/>
  </w:style>
  <w:style w:type="paragraph" w:customStyle="1" w:styleId="367">
    <w:name w:val="FundingHead"/>
    <w:basedOn w:val="139"/>
    <w:qFormat/>
    <w:uiPriority w:val="0"/>
  </w:style>
  <w:style w:type="paragraph" w:customStyle="1" w:styleId="368">
    <w:name w:val="FundingPara"/>
    <w:basedOn w:val="367"/>
    <w:next w:val="141"/>
    <w:qFormat/>
    <w:uiPriority w:val="0"/>
  </w:style>
  <w:style w:type="paragraph" w:customStyle="1" w:styleId="369">
    <w:name w:val="Head6"/>
    <w:basedOn w:val="1"/>
    <w:qFormat/>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70">
    <w:name w:val="Hint"/>
    <w:basedOn w:val="1"/>
    <w:qFormat/>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71">
    <w:name w:val="Index1"/>
    <w:basedOn w:val="1"/>
    <w:qFormat/>
    <w:uiPriority w:val="0"/>
  </w:style>
  <w:style w:type="paragraph" w:customStyle="1" w:styleId="372">
    <w:name w:val="Index2"/>
    <w:basedOn w:val="1"/>
    <w:qFormat/>
    <w:uiPriority w:val="0"/>
    <w:pPr>
      <w:ind w:left="284"/>
    </w:pPr>
  </w:style>
  <w:style w:type="paragraph" w:customStyle="1" w:styleId="373">
    <w:name w:val="Index3"/>
    <w:basedOn w:val="1"/>
    <w:qFormat/>
    <w:uiPriority w:val="0"/>
    <w:pPr>
      <w:ind w:left="567"/>
    </w:pPr>
  </w:style>
  <w:style w:type="paragraph" w:customStyle="1" w:styleId="374">
    <w:name w:val="Index4"/>
    <w:basedOn w:val="1"/>
    <w:qFormat/>
    <w:uiPriority w:val="0"/>
    <w:pPr>
      <w:ind w:left="851"/>
    </w:pPr>
  </w:style>
  <w:style w:type="paragraph" w:customStyle="1" w:styleId="375">
    <w:name w:val="IndexHead"/>
    <w:basedOn w:val="1"/>
    <w:qFormat/>
    <w:uiPriority w:val="0"/>
  </w:style>
  <w:style w:type="paragraph" w:customStyle="1" w:styleId="376">
    <w:name w:val="Letter-ps"/>
    <w:basedOn w:val="1"/>
    <w:next w:val="1"/>
    <w:qFormat/>
    <w:uiPriority w:val="0"/>
  </w:style>
  <w:style w:type="paragraph" w:customStyle="1" w:styleId="377">
    <w:name w:val="MainHeading"/>
    <w:basedOn w:val="1"/>
    <w:qFormat/>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78">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79">
    <w:name w:val="MetadataHead"/>
    <w:basedOn w:val="1"/>
    <w:qFormat/>
    <w:uiPriority w:val="0"/>
    <w:rPr>
      <w:color w:val="558ED5" w:themeColor="text2" w:themeTint="99"/>
      <w:sz w:val="20"/>
      <w14:textFill>
        <w14:solidFill>
          <w14:schemeClr w14:val="tx2">
            <w14:lumMod w14:val="60000"/>
            <w14:lumOff w14:val="40000"/>
          </w14:schemeClr>
        </w14:solidFill>
      </w14:textFill>
    </w:rPr>
  </w:style>
  <w:style w:type="paragraph" w:customStyle="1" w:styleId="380">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1">
    <w:name w:val="Orcid"/>
    <w:basedOn w:val="11"/>
    <w:qFormat/>
    <w:uiPriority w:val="1"/>
    <w:rPr>
      <w:color w:val="7030A0"/>
    </w:rPr>
  </w:style>
  <w:style w:type="paragraph" w:customStyle="1" w:styleId="382">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3">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4">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85">
    <w:name w:val="PartEnd"/>
    <w:basedOn w:val="384"/>
    <w:qFormat/>
    <w:uiPriority w:val="0"/>
    <w:pPr>
      <w:pBdr>
        <w:top w:val="none" w:color="auto" w:sz="0" w:space="0"/>
        <w:bottom w:val="thickThinSmallGap" w:color="auto" w:sz="24" w:space="1"/>
      </w:pBdr>
    </w:pPr>
  </w:style>
  <w:style w:type="paragraph" w:customStyle="1" w:styleId="386">
    <w:name w:val="PartNumber"/>
    <w:basedOn w:val="1"/>
    <w:next w:val="1"/>
    <w:qFormat/>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87">
    <w:name w:val="PartTitle"/>
    <w:basedOn w:val="386"/>
    <w:next w:val="1"/>
    <w:qFormat/>
    <w:uiPriority w:val="0"/>
    <w:rPr>
      <w:b/>
    </w:rPr>
  </w:style>
  <w:style w:type="paragraph" w:customStyle="1" w:styleId="388">
    <w:name w:val="Prelims"/>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89">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90">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91">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92">
    <w:name w:val="Question_Fillblank"/>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3">
    <w:name w:val="Question_Match"/>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4">
    <w:name w:val="Question_MultiCh"/>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5">
    <w:name w:val="Question_TrueFalse"/>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6">
    <w:name w:val="Quotation"/>
    <w:basedOn w:val="1"/>
    <w:qFormat/>
    <w:uiPriority w:val="0"/>
    <w:pPr>
      <w:jc w:val="center"/>
    </w:pPr>
    <w:rPr>
      <w:sz w:val="16"/>
    </w:rPr>
  </w:style>
  <w:style w:type="character" w:customStyle="1" w:styleId="397">
    <w:name w:val="RefCount"/>
    <w:basedOn w:val="11"/>
    <w:qFormat/>
    <w:uiPriority w:val="1"/>
    <w:rPr>
      <w:color w:val="0000FF"/>
    </w:rPr>
  </w:style>
  <w:style w:type="paragraph" w:customStyle="1" w:styleId="398">
    <w:name w:val="RefHead1"/>
    <w:basedOn w:val="199"/>
    <w:qFormat/>
    <w:uiPriority w:val="0"/>
    <w:pPr>
      <w:ind w:left="284"/>
    </w:pPr>
  </w:style>
  <w:style w:type="paragraph" w:customStyle="1" w:styleId="399">
    <w:name w:val="RefHead2"/>
    <w:basedOn w:val="199"/>
    <w:qFormat/>
    <w:uiPriority w:val="0"/>
    <w:pPr>
      <w:ind w:left="567"/>
    </w:pPr>
  </w:style>
  <w:style w:type="paragraph" w:customStyle="1" w:styleId="400">
    <w:name w:val="RefHead3"/>
    <w:basedOn w:val="199"/>
    <w:qFormat/>
    <w:uiPriority w:val="0"/>
    <w:pPr>
      <w:spacing w:before="30"/>
      <w:ind w:left="851"/>
    </w:pPr>
  </w:style>
  <w:style w:type="paragraph" w:customStyle="1" w:styleId="401">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2">
    <w:name w:val="RevisedDate1"/>
    <w:basedOn w:val="11"/>
    <w:qFormat/>
    <w:uiPriority w:val="1"/>
    <w:rPr>
      <w:color w:val="604A7B" w:themeColor="accent4" w:themeShade="BF"/>
    </w:rPr>
  </w:style>
  <w:style w:type="character" w:customStyle="1" w:styleId="403">
    <w:name w:val="RevisedDate2"/>
    <w:basedOn w:val="11"/>
    <w:qFormat/>
    <w:uiPriority w:val="1"/>
    <w:rPr>
      <w:color w:val="E46C0A" w:themeColor="accent6" w:themeShade="BF"/>
    </w:rPr>
  </w:style>
  <w:style w:type="character" w:customStyle="1" w:styleId="404">
    <w:name w:val="Salutation Char"/>
    <w:basedOn w:val="11"/>
    <w:link w:val="82"/>
    <w:qFormat/>
    <w:uiPriority w:val="99"/>
    <w:rPr>
      <w:rFonts w:ascii="Linux Libertine" w:hAnsi="Linux Libertine" w:eastAsiaTheme="minorHAnsi" w:cstheme="minorBidi"/>
      <w:sz w:val="18"/>
      <w:szCs w:val="22"/>
      <w:lang w:val="en-US" w:eastAsia="en-US"/>
    </w:rPr>
  </w:style>
  <w:style w:type="paragraph" w:customStyle="1" w:styleId="405">
    <w:name w:val="Speech"/>
    <w:basedOn w:val="318"/>
    <w:qFormat/>
    <w:uiPriority w:val="0"/>
  </w:style>
  <w:style w:type="paragraph" w:customStyle="1" w:styleId="406">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407">
    <w:name w:val="Subject1"/>
    <w:basedOn w:val="11"/>
    <w:qFormat/>
    <w:uiPriority w:val="1"/>
    <w:rPr>
      <w:rFonts w:ascii="Times New Roman" w:hAnsi="Times New Roman"/>
      <w:color w:val="002060"/>
      <w:sz w:val="20"/>
    </w:rPr>
  </w:style>
  <w:style w:type="character" w:customStyle="1" w:styleId="408">
    <w:name w:val="Subject2"/>
    <w:basedOn w:val="407"/>
    <w:qFormat/>
    <w:uiPriority w:val="1"/>
    <w:rPr>
      <w:rFonts w:ascii="Times New Roman" w:hAnsi="Times New Roman"/>
      <w:color w:val="002060"/>
      <w:sz w:val="20"/>
    </w:rPr>
  </w:style>
  <w:style w:type="paragraph" w:customStyle="1" w:styleId="409">
    <w:name w:val="SuppKeyword"/>
    <w:basedOn w:val="260"/>
    <w:qFormat/>
    <w:uiPriority w:val="0"/>
  </w:style>
  <w:style w:type="character" w:customStyle="1" w:styleId="410">
    <w:name w:val="TblCount"/>
    <w:basedOn w:val="11"/>
    <w:qFormat/>
    <w:uiPriority w:val="1"/>
    <w:rPr>
      <w:color w:val="0000FF"/>
    </w:rPr>
  </w:style>
  <w:style w:type="paragraph" w:customStyle="1" w:styleId="411">
    <w:name w:val="TOC1"/>
    <w:basedOn w:val="1"/>
    <w:qFormat/>
    <w:uiPriority w:val="0"/>
  </w:style>
  <w:style w:type="paragraph" w:customStyle="1" w:styleId="412">
    <w:name w:val="TOC2"/>
    <w:basedOn w:val="1"/>
    <w:qFormat/>
    <w:uiPriority w:val="0"/>
  </w:style>
  <w:style w:type="paragraph" w:customStyle="1" w:styleId="413">
    <w:name w:val="TOC3"/>
    <w:basedOn w:val="1"/>
    <w:qFormat/>
    <w:uiPriority w:val="0"/>
  </w:style>
  <w:style w:type="paragraph" w:customStyle="1" w:styleId="414">
    <w:name w:val="TOC4"/>
    <w:basedOn w:val="1"/>
    <w:qFormat/>
    <w:uiPriority w:val="0"/>
  </w:style>
  <w:style w:type="paragraph" w:customStyle="1" w:styleId="415">
    <w:name w:val="TOCHeading"/>
    <w:basedOn w:val="1"/>
    <w:qFormat/>
    <w:uiPriority w:val="0"/>
  </w:style>
  <w:style w:type="paragraph" w:customStyle="1" w:styleId="416">
    <w:name w:val="Translation"/>
    <w:basedOn w:val="357"/>
    <w:qFormat/>
    <w:uiPriority w:val="0"/>
    <w:rPr>
      <w:color w:val="7030A0"/>
    </w:rPr>
  </w:style>
  <w:style w:type="paragraph" w:customStyle="1" w:styleId="417">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418">
    <w:name w:val="Value"/>
    <w:basedOn w:val="1"/>
    <w:next w:val="1"/>
    <w:qFormat/>
    <w:uiPriority w:val="0"/>
  </w:style>
  <w:style w:type="paragraph" w:customStyle="1" w:styleId="419">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420">
    <w:name w:val="Worksolution"/>
    <w:basedOn w:val="1"/>
    <w:qFormat/>
    <w:uiPriority w:val="0"/>
    <w:rPr>
      <w:rFonts w:ascii="Times New Roman" w:hAnsi="Times New Roman" w:eastAsia="Times New Roman" w:cs="Times New Roman"/>
      <w:sz w:val="24"/>
      <w:szCs w:val="24"/>
      <w:lang w:val="en-GB" w:bidi="ar-DZ"/>
    </w:rPr>
  </w:style>
  <w:style w:type="paragraph" w:customStyle="1" w:styleId="421">
    <w:name w:val="Yours"/>
    <w:basedOn w:val="1"/>
    <w:next w:val="1"/>
    <w:qFormat/>
    <w:uiPriority w:val="0"/>
  </w:style>
  <w:style w:type="paragraph" w:styleId="422">
    <w:name w:val="No Spacing"/>
    <w:qFormat/>
    <w:uiPriority w:val="1"/>
    <w:rPr>
      <w:rFonts w:asciiTheme="minorHAnsi" w:hAnsiTheme="minorHAnsi" w:eastAsiaTheme="minorHAnsi" w:cstheme="minorBidi"/>
      <w:sz w:val="22"/>
      <w:szCs w:val="22"/>
      <w:lang w:val="en-US" w:eastAsia="en-US" w:bidi="ar-SA"/>
    </w:rPr>
  </w:style>
  <w:style w:type="character" w:customStyle="1" w:styleId="423">
    <w:name w:val="KeyTerm"/>
    <w:basedOn w:val="11"/>
    <w:qFormat/>
    <w:uiPriority w:val="1"/>
    <w:rPr>
      <w:color w:val="E46C0A" w:themeColor="accent6" w:themeShade="BF"/>
    </w:rPr>
  </w:style>
  <w:style w:type="character" w:customStyle="1" w:styleId="424">
    <w:name w:val="OtherTitle"/>
    <w:basedOn w:val="11"/>
    <w:qFormat/>
    <w:uiPriority w:val="1"/>
    <w:rPr>
      <w:shd w:val="clear" w:color="auto" w:fill="B6DDE8" w:themeFill="accent5" w:themeFillTint="66"/>
    </w:rPr>
  </w:style>
  <w:style w:type="paragraph" w:customStyle="1" w:styleId="425">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426">
    <w:name w:val="term-InText"/>
    <w:qFormat/>
    <w:uiPriority w:val="1"/>
  </w:style>
  <w:style w:type="paragraph" w:customStyle="1" w:styleId="427">
    <w:name w:val="CCSHead"/>
    <w:basedOn w:val="181"/>
    <w:qFormat/>
    <w:uiPriority w:val="0"/>
  </w:style>
  <w:style w:type="paragraph" w:customStyle="1" w:styleId="428">
    <w:name w:val="CCSDescription"/>
    <w:basedOn w:val="182"/>
    <w:qFormat/>
    <w:uiPriority w:val="0"/>
  </w:style>
  <w:style w:type="paragraph" w:customStyle="1" w:styleId="429">
    <w:name w:val="AlgorithmCaption"/>
    <w:basedOn w:val="1"/>
    <w:qFormat/>
    <w:uiPriority w:val="0"/>
    <w:pPr>
      <w:pBdr>
        <w:top w:val="single" w:color="auto" w:sz="4" w:space="2"/>
        <w:bottom w:val="single" w:color="auto" w:sz="4" w:space="2"/>
      </w:pBdr>
      <w:spacing w:before="200"/>
    </w:pPr>
  </w:style>
  <w:style w:type="paragraph" w:customStyle="1" w:styleId="430">
    <w:name w:val="RefFormatHead"/>
    <w:basedOn w:val="1"/>
    <w:qFormat/>
    <w:uiPriority w:val="0"/>
    <w:pPr>
      <w:spacing w:before="220"/>
    </w:pPr>
    <w:rPr>
      <w:rFonts w:cs="Linux Libertine"/>
      <w:b/>
      <w:sz w:val="16"/>
    </w:rPr>
  </w:style>
  <w:style w:type="paragraph" w:customStyle="1" w:styleId="431">
    <w:name w:val="RefFormatPara"/>
    <w:basedOn w:val="1"/>
    <w:qFormat/>
    <w:uiPriority w:val="0"/>
    <w:pPr>
      <w:spacing w:before="60" w:after="60"/>
      <w:contextualSpacing/>
    </w:pPr>
    <w:rPr>
      <w:sz w:val="16"/>
    </w:rPr>
  </w:style>
  <w:style w:type="paragraph" w:customStyle="1" w:styleId="432">
    <w:name w:val="AppendixH4"/>
    <w:basedOn w:val="189"/>
    <w:qFormat/>
    <w:uiPriority w:val="0"/>
    <w:rPr>
      <w:lang w:eastAsia="it-IT"/>
    </w:rPr>
  </w:style>
  <w:style w:type="paragraph" w:customStyle="1" w:styleId="433">
    <w:name w:val="Style1"/>
    <w:basedOn w:val="121"/>
    <w:qFormat/>
    <w:uiPriority w:val="0"/>
  </w:style>
  <w:style w:type="paragraph" w:customStyle="1" w:styleId="434">
    <w:name w:val="PermissionBlock"/>
    <w:basedOn w:val="39"/>
    <w:qFormat/>
    <w:uiPriority w:val="0"/>
  </w:style>
  <w:style w:type="paragraph" w:customStyle="1" w:styleId="435">
    <w:name w:val="Bibliography"/>
    <w:basedOn w:val="1"/>
    <w:next w:val="1"/>
    <w:semiHidden/>
    <w:unhideWhenUsed/>
    <w:qFormat/>
    <w:uiPriority w:val="37"/>
  </w:style>
  <w:style w:type="character" w:customStyle="1" w:styleId="436">
    <w:name w:val="Body Text Char"/>
    <w:basedOn w:val="11"/>
    <w:link w:val="15"/>
    <w:qFormat/>
    <w:uiPriority w:val="0"/>
    <w:rPr>
      <w:rFonts w:ascii="Linux Libertine" w:hAnsi="Linux Libertine" w:eastAsiaTheme="minorHAnsi" w:cstheme="minorBidi"/>
      <w:sz w:val="18"/>
      <w:szCs w:val="22"/>
      <w:lang w:val="en-US" w:eastAsia="en-US"/>
    </w:rPr>
  </w:style>
  <w:style w:type="character" w:customStyle="1" w:styleId="437">
    <w:name w:val="Body Text 2 Char"/>
    <w:basedOn w:val="11"/>
    <w:link w:val="16"/>
    <w:qFormat/>
    <w:uiPriority w:val="0"/>
    <w:rPr>
      <w:rFonts w:ascii="Linux Libertine" w:hAnsi="Linux Libertine" w:eastAsiaTheme="minorHAnsi" w:cstheme="minorBidi"/>
      <w:sz w:val="18"/>
      <w:szCs w:val="22"/>
      <w:lang w:val="en-US" w:eastAsia="en-US"/>
    </w:rPr>
  </w:style>
  <w:style w:type="character" w:customStyle="1" w:styleId="438">
    <w:name w:val="Body Text 3 Char"/>
    <w:basedOn w:val="11"/>
    <w:link w:val="17"/>
    <w:qFormat/>
    <w:uiPriority w:val="0"/>
    <w:rPr>
      <w:rFonts w:ascii="Linux Libertine" w:hAnsi="Linux Libertine" w:eastAsiaTheme="minorHAnsi" w:cstheme="minorBidi"/>
      <w:sz w:val="16"/>
      <w:szCs w:val="16"/>
      <w:lang w:val="en-US" w:eastAsia="en-US"/>
    </w:rPr>
  </w:style>
  <w:style w:type="character" w:customStyle="1" w:styleId="439">
    <w:name w:val="Body Text First Indent Char"/>
    <w:basedOn w:val="436"/>
    <w:link w:val="18"/>
    <w:qFormat/>
    <w:uiPriority w:val="0"/>
    <w:rPr>
      <w:rFonts w:ascii="Linux Libertine" w:hAnsi="Linux Libertine" w:eastAsiaTheme="minorHAnsi" w:cstheme="minorBidi"/>
      <w:sz w:val="18"/>
      <w:szCs w:val="22"/>
      <w:lang w:val="en-US" w:eastAsia="en-US"/>
    </w:rPr>
  </w:style>
  <w:style w:type="character" w:customStyle="1" w:styleId="440">
    <w:name w:val="Body Text Indent Char"/>
    <w:basedOn w:val="11"/>
    <w:link w:val="19"/>
    <w:qFormat/>
    <w:uiPriority w:val="0"/>
    <w:rPr>
      <w:rFonts w:ascii="Linux Libertine" w:hAnsi="Linux Libertine" w:eastAsiaTheme="minorHAnsi" w:cstheme="minorBidi"/>
      <w:sz w:val="18"/>
      <w:szCs w:val="22"/>
      <w:lang w:val="en-US" w:eastAsia="en-US"/>
    </w:rPr>
  </w:style>
  <w:style w:type="character" w:customStyle="1" w:styleId="441">
    <w:name w:val="Body Text First Indent 2 Char"/>
    <w:basedOn w:val="440"/>
    <w:link w:val="20"/>
    <w:qFormat/>
    <w:uiPriority w:val="0"/>
    <w:rPr>
      <w:rFonts w:ascii="Linux Libertine" w:hAnsi="Linux Libertine" w:eastAsiaTheme="minorHAnsi" w:cstheme="minorBidi"/>
      <w:sz w:val="18"/>
      <w:szCs w:val="22"/>
      <w:lang w:val="en-US" w:eastAsia="en-US"/>
    </w:rPr>
  </w:style>
  <w:style w:type="character" w:customStyle="1" w:styleId="442">
    <w:name w:val="Body Text Indent 2 Char"/>
    <w:basedOn w:val="11"/>
    <w:link w:val="21"/>
    <w:qFormat/>
    <w:uiPriority w:val="0"/>
    <w:rPr>
      <w:rFonts w:ascii="Linux Libertine" w:hAnsi="Linux Libertine" w:eastAsiaTheme="minorHAnsi" w:cstheme="minorBidi"/>
      <w:sz w:val="18"/>
      <w:szCs w:val="22"/>
      <w:lang w:val="en-US" w:eastAsia="en-US"/>
    </w:rPr>
  </w:style>
  <w:style w:type="character" w:customStyle="1" w:styleId="443">
    <w:name w:val="Body Text Indent 3 Char"/>
    <w:basedOn w:val="11"/>
    <w:link w:val="22"/>
    <w:qFormat/>
    <w:uiPriority w:val="0"/>
    <w:rPr>
      <w:rFonts w:ascii="Linux Libertine" w:hAnsi="Linux Libertine" w:eastAsiaTheme="minorHAnsi" w:cstheme="minorBidi"/>
      <w:sz w:val="16"/>
      <w:szCs w:val="16"/>
      <w:lang w:val="en-US" w:eastAsia="en-US"/>
    </w:rPr>
  </w:style>
  <w:style w:type="character" w:customStyle="1" w:styleId="444">
    <w:name w:val="Closing Char"/>
    <w:basedOn w:val="11"/>
    <w:link w:val="24"/>
    <w:qFormat/>
    <w:uiPriority w:val="0"/>
    <w:rPr>
      <w:rFonts w:ascii="Linux Libertine" w:hAnsi="Linux Libertine" w:eastAsiaTheme="minorHAnsi" w:cstheme="minorBidi"/>
      <w:sz w:val="18"/>
      <w:szCs w:val="22"/>
      <w:lang w:val="en-US" w:eastAsia="en-US"/>
    </w:rPr>
  </w:style>
  <w:style w:type="character" w:customStyle="1" w:styleId="445">
    <w:name w:val="Date Char1"/>
    <w:basedOn w:val="11"/>
    <w:link w:val="28"/>
    <w:qFormat/>
    <w:uiPriority w:val="0"/>
    <w:rPr>
      <w:rFonts w:ascii="Linux Libertine" w:hAnsi="Linux Libertine" w:eastAsiaTheme="minorHAnsi" w:cstheme="minorBidi"/>
      <w:sz w:val="18"/>
      <w:szCs w:val="22"/>
      <w:lang w:val="en-US" w:eastAsia="en-US"/>
    </w:rPr>
  </w:style>
  <w:style w:type="character" w:customStyle="1" w:styleId="446">
    <w:name w:val="Document Map Char"/>
    <w:basedOn w:val="11"/>
    <w:link w:val="29"/>
    <w:qFormat/>
    <w:uiPriority w:val="0"/>
    <w:rPr>
      <w:rFonts w:ascii="Tahoma" w:hAnsi="Tahoma" w:cs="Tahoma" w:eastAsiaTheme="minorHAnsi"/>
      <w:sz w:val="16"/>
      <w:szCs w:val="16"/>
      <w:lang w:val="en-US" w:eastAsia="en-US"/>
    </w:rPr>
  </w:style>
  <w:style w:type="character" w:customStyle="1" w:styleId="447">
    <w:name w:val="E-mail Signature Char"/>
    <w:basedOn w:val="11"/>
    <w:link w:val="30"/>
    <w:qFormat/>
    <w:uiPriority w:val="0"/>
    <w:rPr>
      <w:rFonts w:ascii="Linux Libertine" w:hAnsi="Linux Libertine" w:eastAsiaTheme="minorHAnsi" w:cstheme="minorBidi"/>
      <w:sz w:val="18"/>
      <w:szCs w:val="22"/>
      <w:lang w:val="en-US" w:eastAsia="en-US"/>
    </w:rPr>
  </w:style>
  <w:style w:type="character" w:customStyle="1" w:styleId="448">
    <w:name w:val="HTML Address Char"/>
    <w:basedOn w:val="11"/>
    <w:link w:val="41"/>
    <w:qFormat/>
    <w:uiPriority w:val="0"/>
    <w:rPr>
      <w:rFonts w:ascii="Linux Libertine" w:hAnsi="Linux Libertine" w:eastAsiaTheme="minorHAnsi" w:cstheme="minorBidi"/>
      <w:i/>
      <w:iCs/>
      <w:sz w:val="18"/>
      <w:szCs w:val="22"/>
      <w:lang w:val="en-US" w:eastAsia="en-US"/>
    </w:rPr>
  </w:style>
  <w:style w:type="character" w:customStyle="1" w:styleId="449">
    <w:name w:val="HTML Preformatted Char"/>
    <w:basedOn w:val="11"/>
    <w:link w:val="42"/>
    <w:qFormat/>
    <w:uiPriority w:val="0"/>
    <w:rPr>
      <w:rFonts w:ascii="Consolas" w:hAnsi="Consolas" w:cs="Consolas" w:eastAsiaTheme="minorHAnsi"/>
      <w:lang w:val="en-US" w:eastAsia="en-US"/>
    </w:rPr>
  </w:style>
  <w:style w:type="paragraph" w:styleId="450">
    <w:name w:val="Intense Quote"/>
    <w:basedOn w:val="1"/>
    <w:next w:val="1"/>
    <w:link w:val="45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1">
    <w:name w:val="Intense Quote Char"/>
    <w:basedOn w:val="11"/>
    <w:link w:val="450"/>
    <w:qFormat/>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2">
    <w:name w:val="Macro Text Char"/>
    <w:basedOn w:val="11"/>
    <w:link w:val="75"/>
    <w:qFormat/>
    <w:uiPriority w:val="0"/>
    <w:rPr>
      <w:rFonts w:ascii="Consolas" w:hAnsi="Consolas" w:cs="Consolas" w:eastAsiaTheme="minorHAnsi"/>
      <w:lang w:val="en-US" w:eastAsia="en-US"/>
    </w:rPr>
  </w:style>
  <w:style w:type="character" w:customStyle="1" w:styleId="453">
    <w:name w:val="Message Header Char"/>
    <w:basedOn w:val="11"/>
    <w:link w:val="76"/>
    <w:qFormat/>
    <w:uiPriority w:val="0"/>
    <w:rPr>
      <w:rFonts w:asciiTheme="majorHAnsi" w:hAnsiTheme="majorHAnsi" w:eastAsiaTheme="majorEastAsia" w:cstheme="majorBidi"/>
      <w:sz w:val="24"/>
      <w:szCs w:val="24"/>
      <w:shd w:val="pct20" w:color="auto" w:fill="auto"/>
      <w:lang w:val="en-US" w:eastAsia="en-US"/>
    </w:rPr>
  </w:style>
  <w:style w:type="character" w:customStyle="1" w:styleId="454">
    <w:name w:val="Note Heading Char"/>
    <w:basedOn w:val="11"/>
    <w:link w:val="79"/>
    <w:qFormat/>
    <w:uiPriority w:val="0"/>
    <w:rPr>
      <w:rFonts w:ascii="Linux Libertine" w:hAnsi="Linux Libertine" w:eastAsiaTheme="minorHAnsi" w:cstheme="minorBidi"/>
      <w:sz w:val="18"/>
      <w:szCs w:val="22"/>
      <w:lang w:val="en-US" w:eastAsia="en-US"/>
    </w:rPr>
  </w:style>
  <w:style w:type="character" w:customStyle="1" w:styleId="455">
    <w:name w:val="Plain Text Char"/>
    <w:basedOn w:val="11"/>
    <w:link w:val="81"/>
    <w:qFormat/>
    <w:uiPriority w:val="0"/>
    <w:rPr>
      <w:rFonts w:ascii="Consolas" w:hAnsi="Consolas" w:cs="Consolas" w:eastAsiaTheme="minorHAnsi"/>
      <w:sz w:val="21"/>
      <w:szCs w:val="21"/>
      <w:lang w:val="en-US" w:eastAsia="en-US"/>
    </w:rPr>
  </w:style>
  <w:style w:type="character" w:customStyle="1" w:styleId="456">
    <w:name w:val="Signature Char"/>
    <w:basedOn w:val="11"/>
    <w:link w:val="83"/>
    <w:qFormat/>
    <w:uiPriority w:val="0"/>
    <w:rPr>
      <w:rFonts w:ascii="Linux Libertine" w:hAnsi="Linux Libertine" w:eastAsiaTheme="minorHAnsi" w:cstheme="minorBidi"/>
      <w:sz w:val="18"/>
      <w:szCs w:val="22"/>
      <w:lang w:val="en-US" w:eastAsia="en-US"/>
    </w:rPr>
  </w:style>
  <w:style w:type="character" w:customStyle="1" w:styleId="457">
    <w:name w:val="Title Char"/>
    <w:basedOn w:val="11"/>
    <w:link w:val="87"/>
    <w:qFormat/>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58">
    <w:name w:val="TOC Heading"/>
    <w:basedOn w:val="2"/>
    <w:next w:val="1"/>
    <w:semiHidden/>
    <w:unhideWhenUsed/>
    <w:qFormat/>
    <w:uiPriority w:val="39"/>
    <w:pPr>
      <w:outlineLvl w:val="9"/>
    </w:pPr>
  </w:style>
  <w:style w:type="paragraph" w:customStyle="1" w:styleId="459">
    <w:name w:val="references"/>
    <w:qFormat/>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0">
    <w:name w:val="x_msonormal"/>
    <w:basedOn w:val="1"/>
    <w:semiHidden/>
    <w:qFormat/>
    <w:uiPriority w:val="99"/>
    <w:rPr>
      <w:rFonts w:ascii="Times New Roman" w:hAnsi="Times New Roman" w:cs="Times New Roman"/>
      <w:sz w:val="24"/>
      <w:szCs w:val="24"/>
    </w:rPr>
  </w:style>
  <w:style w:type="character" w:customStyle="1" w:styleId="461">
    <w:name w:val="ArticleNumber"/>
    <w:basedOn w:val="11"/>
    <w:qFormat/>
    <w:uiPriority w:val="1"/>
    <w:rPr>
      <w:color w:val="7030A0"/>
    </w:rPr>
  </w:style>
  <w:style w:type="paragraph" w:customStyle="1" w:styleId="462">
    <w:name w:val="Image"/>
    <w:basedOn w:val="1"/>
    <w:qFormat/>
    <w:uiPriority w:val="0"/>
    <w:pPr>
      <w:jc w:val="center"/>
    </w:pPr>
  </w:style>
  <w:style w:type="paragraph" w:customStyle="1" w:styleId="463">
    <w:name w:val="para"/>
    <w:basedOn w:val="1"/>
    <w:qFormat/>
    <w:uiPriority w:val="0"/>
    <w:pPr>
      <w:spacing w:after="120" w:line="240" w:lineRule="auto"/>
      <w:ind w:left="40" w:firstLine="720"/>
    </w:pPr>
    <w:rPr>
      <w:rFonts w:eastAsia="Times New Roman" w:cs="Times New Roman" w:asciiTheme="majorHAnsi" w:hAnsiTheme="majorHAnsi"/>
      <w:sz w:val="22"/>
      <w:szCs w:val="24"/>
    </w:rPr>
  </w:style>
  <w:style w:type="character" w:customStyle="1" w:styleId="464">
    <w:name w:val="text-base"/>
    <w:basedOn w:val="11"/>
    <w:qFormat/>
    <w:uiPriority w:val="0"/>
  </w:style>
  <w:style w:type="paragraph" w:customStyle="1" w:styleId="465">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datastoreItem>
</file>

<file path=docProps/app.xml><?xml version="1.0" encoding="utf-8"?>
<Properties xmlns="http://schemas.openxmlformats.org/officeDocument/2006/extended-properties" xmlns:vt="http://schemas.openxmlformats.org/officeDocument/2006/docPropsVTypes">
  <Template>ACM.dotm</Template>
  <Company>Licence Owner</Company>
  <Pages>5</Pages>
  <Words>3019</Words>
  <Characters>19005</Characters>
  <Lines>60</Lines>
  <Paragraphs>17</Paragraphs>
  <TotalTime>12</TotalTime>
  <ScaleCrop>false</ScaleCrop>
  <LinksUpToDate>false</LinksUpToDate>
  <CharactersWithSpaces>21953</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cp:lastModifiedBy>wangy</cp:lastModifiedBy>
  <cp:lastPrinted>2018-05-22T11:24:00Z</cp:lastPrinted>
  <dcterms:modified xsi:type="dcterms:W3CDTF">2023-10-11T03:20:49Z</dcterms:modified>
  <dc:subject>• Insert CCS text here • Insert CCS text here   • Insert CCS text here</dc:subject>
  <dc:title>Insert Your Title Here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1033-12.2.0.13215</vt:lpwstr>
  </property>
  <property fmtid="{D5CDD505-2E9C-101B-9397-08002B2CF9AE}" pid="8" name="ICV">
    <vt:lpwstr>03DF47809B094E52B2FA89282CC20D22_13</vt:lpwstr>
  </property>
</Properties>
</file>